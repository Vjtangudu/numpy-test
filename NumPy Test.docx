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color w:val="C00000"/>
        </w:rPr>
      </w:pPr>
      <w:r>
        <w:rPr>
          <w:color w:val="C00000"/>
        </w:rPr>
        <w:t>NumPy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Test</w:t>
      </w:r>
    </w:p>
    <w:p>
      <w:pPr>
        <w:pStyle w:val="4"/>
        <w:rPr>
          <w:b/>
          <w:sz w:val="32"/>
        </w:rPr>
      </w:pPr>
    </w:p>
    <w:p>
      <w:pPr>
        <w:pStyle w:val="4"/>
        <w:tabs>
          <w:tab w:val="left" w:pos="5281"/>
        </w:tabs>
        <w:spacing w:before="253"/>
        <w:ind w:left="321"/>
        <w:rPr>
          <w:color w:val="00AFEF"/>
        </w:rPr>
      </w:pPr>
      <w:r>
        <w:rPr>
          <w:color w:val="00AFEF"/>
        </w:rPr>
        <w:t>All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questions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contains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same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marks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(2)</w:t>
      </w:r>
      <w:r>
        <w:rPr>
          <w:color w:val="00AFEF"/>
        </w:rPr>
        <w:tab/>
      </w:r>
      <w:r>
        <w:rPr>
          <w:color w:val="00AFEF"/>
        </w:rPr>
        <w:t>Total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Marks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 100</w:t>
      </w:r>
    </w:p>
    <w:p>
      <w:pPr>
        <w:pStyle w:val="4"/>
        <w:tabs>
          <w:tab w:val="left" w:pos="5281"/>
        </w:tabs>
        <w:spacing w:before="253"/>
        <w:ind w:left="321"/>
        <w:rPr>
          <w:rFonts w:hint="default"/>
          <w:color w:val="0000FF"/>
          <w:sz w:val="28"/>
          <w:szCs w:val="28"/>
          <w:u w:val="single"/>
          <w:lang w:val="en-US"/>
        </w:rPr>
      </w:pPr>
      <w:r>
        <w:rPr>
          <w:rFonts w:hint="default"/>
          <w:color w:val="0000FF"/>
          <w:sz w:val="28"/>
          <w:szCs w:val="28"/>
          <w:u w:val="single"/>
          <w:lang w:val="en-US"/>
        </w:rPr>
        <w:t>TANGUDU VIJAY SANKAR (2105586)</w:t>
      </w:r>
    </w:p>
    <w:p>
      <w:pPr>
        <w:pStyle w:val="4"/>
        <w:rPr>
          <w:sz w:val="24"/>
        </w:rPr>
      </w:pPr>
      <w:bookmarkStart w:id="0" w:name="_GoBack"/>
      <w:bookmarkEnd w:id="0"/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Q1. NumPY</w:t>
      </w:r>
      <w:r>
        <w:rPr>
          <w:spacing w:val="-2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09"/>
        </w:tabs>
        <w:spacing w:before="1" w:after="0" w:line="240" w:lineRule="auto"/>
        <w:ind w:left="288" w:leftChars="0" w:right="0" w:hanging="288" w:firstLineChars="0"/>
        <w:jc w:val="left"/>
        <w:rPr>
          <w:sz w:val="22"/>
          <w:highlight w:val="green"/>
        </w:rPr>
      </w:pPr>
      <w:r>
        <w:rPr>
          <w:sz w:val="22"/>
          <w:highlight w:val="green"/>
        </w:rPr>
        <w:t>Numerical</w:t>
      </w:r>
      <w:r>
        <w:rPr>
          <w:spacing w:val="-5"/>
          <w:sz w:val="22"/>
          <w:highlight w:val="green"/>
        </w:rPr>
        <w:t xml:space="preserve"> </w:t>
      </w:r>
      <w:r>
        <w:rPr>
          <w:sz w:val="22"/>
          <w:highlight w:val="green"/>
        </w:rPr>
        <w:t>Python</w:t>
      </w:r>
    </w:p>
    <w:p>
      <w:pPr>
        <w:pStyle w:val="7"/>
        <w:numPr>
          <w:ilvl w:val="0"/>
          <w:numId w:val="1"/>
        </w:numPr>
        <w:tabs>
          <w:tab w:val="left" w:pos="598"/>
        </w:tabs>
        <w:spacing w:before="179" w:after="0" w:line="240" w:lineRule="auto"/>
        <w:ind w:left="277" w:leftChars="0" w:right="0" w:hanging="277" w:firstLineChars="0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Python</w:t>
      </w:r>
    </w:p>
    <w:p>
      <w:pPr>
        <w:pStyle w:val="7"/>
        <w:numPr>
          <w:ilvl w:val="0"/>
          <w:numId w:val="1"/>
        </w:numPr>
        <w:tabs>
          <w:tab w:val="left" w:pos="598"/>
        </w:tabs>
        <w:spacing w:before="181" w:after="0" w:line="240" w:lineRule="auto"/>
        <w:ind w:left="277" w:leftChars="0" w:right="0" w:hanging="277" w:firstLineChars="0"/>
        <w:jc w:val="left"/>
        <w:rPr>
          <w:sz w:val="22"/>
        </w:rPr>
      </w:pPr>
      <w:r>
        <w:rPr>
          <w:sz w:val="22"/>
        </w:rPr>
        <w:t>Numbering</w:t>
      </w:r>
      <w:r>
        <w:rPr>
          <w:spacing w:val="-2"/>
          <w:sz w:val="22"/>
        </w:rPr>
        <w:t xml:space="preserve"> </w:t>
      </w:r>
      <w:r>
        <w:rPr>
          <w:sz w:val="22"/>
        </w:rPr>
        <w:t>Python</w:t>
      </w:r>
    </w:p>
    <w:p>
      <w:pPr>
        <w:pStyle w:val="7"/>
        <w:numPr>
          <w:ilvl w:val="0"/>
          <w:numId w:val="1"/>
        </w:numPr>
        <w:tabs>
          <w:tab w:val="left" w:pos="609"/>
        </w:tabs>
        <w:spacing w:before="180" w:after="0" w:line="240" w:lineRule="auto"/>
        <w:ind w:left="288" w:leftChars="0" w:right="0" w:hanging="288" w:firstLineChars="0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Q2.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NumPy array</w:t>
      </w:r>
      <w:r>
        <w:rPr>
          <w:spacing w:val="-3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321"/>
      </w:pPr>
      <w:r>
        <w:t>A)</w:t>
      </w:r>
      <w:r>
        <w:rPr>
          <w:spacing w:val="-1"/>
        </w:rPr>
        <w:t xml:space="preserve"> </w:t>
      </w:r>
      <w:r>
        <w:t>np.object([1,</w:t>
      </w:r>
      <w:r>
        <w:rPr>
          <w:spacing w:val="-4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3, 4,</w:t>
      </w:r>
      <w:r>
        <w:rPr>
          <w:spacing w:val="-4"/>
        </w:rPr>
        <w:t xml:space="preserve"> </w:t>
      </w:r>
      <w:r>
        <w:t>5])</w:t>
      </w:r>
    </w:p>
    <w:p>
      <w:pPr>
        <w:pStyle w:val="4"/>
        <w:spacing w:before="179"/>
        <w:ind w:left="321"/>
        <w:rPr>
          <w:highlight w:val="green"/>
        </w:rPr>
      </w:pPr>
      <w:r>
        <w:t>B)</w:t>
      </w:r>
      <w:r>
        <w:rPr>
          <w:spacing w:val="-1"/>
        </w:rPr>
        <w:t xml:space="preserve"> </w:t>
      </w:r>
      <w:r>
        <w:rPr>
          <w:highlight w:val="green"/>
        </w:rPr>
        <w:t>np.array([1,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2,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3, 4,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5])</w:t>
      </w:r>
    </w:p>
    <w:p>
      <w:pPr>
        <w:pStyle w:val="7"/>
        <w:numPr>
          <w:ilvl w:val="0"/>
          <w:numId w:val="2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np.createArray([1,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4"/>
          <w:sz w:val="22"/>
        </w:rPr>
        <w:t xml:space="preserve"> </w:t>
      </w:r>
      <w:r>
        <w:rPr>
          <w:sz w:val="22"/>
        </w:rPr>
        <w:t>3,</w:t>
      </w:r>
      <w:r>
        <w:rPr>
          <w:spacing w:val="-1"/>
          <w:sz w:val="22"/>
        </w:rPr>
        <w:t xml:space="preserve"> </w:t>
      </w:r>
      <w:r>
        <w:rPr>
          <w:sz w:val="22"/>
        </w:rPr>
        <w:t>4,</w:t>
      </w:r>
      <w:r>
        <w:rPr>
          <w:spacing w:val="-1"/>
          <w:sz w:val="22"/>
        </w:rPr>
        <w:t xml:space="preserve"> </w:t>
      </w:r>
      <w:r>
        <w:rPr>
          <w:sz w:val="22"/>
        </w:rPr>
        <w:t>5])</w:t>
      </w:r>
    </w:p>
    <w:p>
      <w:pPr>
        <w:pStyle w:val="7"/>
        <w:numPr>
          <w:ilvl w:val="0"/>
          <w:numId w:val="2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dimensional (2-D)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  <w:rPr>
          <w:highlight w:val="green"/>
        </w:rPr>
      </w:pPr>
      <w:r>
        <w:t>A)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[[1,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2, 3],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[4, 5,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6]]</w:t>
      </w:r>
    </w:p>
    <w:p>
      <w:pPr>
        <w:pStyle w:val="4"/>
        <w:spacing w:before="179"/>
        <w:ind w:left="321"/>
      </w:pPr>
      <w:r>
        <w:t>B) [1,</w:t>
      </w:r>
      <w:r>
        <w:rPr>
          <w:spacing w:val="-3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3, 4,</w:t>
      </w:r>
      <w:r>
        <w:rPr>
          <w:spacing w:val="-2"/>
        </w:rPr>
        <w:t xml:space="preserve"> </w:t>
      </w:r>
      <w:r>
        <w:t>5]</w:t>
      </w:r>
    </w:p>
    <w:p>
      <w:pPr>
        <w:pStyle w:val="4"/>
        <w:spacing w:before="182"/>
        <w:ind w:left="321"/>
      </w:pPr>
      <w:r>
        <w:t>C) [[[1,</w:t>
      </w:r>
      <w:r>
        <w:rPr>
          <w:spacing w:val="-3"/>
        </w:rPr>
        <w:t xml:space="preserve"> </w:t>
      </w:r>
      <w:r>
        <w:t>2, 3, 4,</w:t>
      </w:r>
      <w:r>
        <w:rPr>
          <w:spacing w:val="-3"/>
        </w:rPr>
        <w:t xml:space="preserve"> </w:t>
      </w:r>
      <w:r>
        <w:t>5]]]</w:t>
      </w:r>
    </w:p>
    <w:p>
      <w:pPr>
        <w:pStyle w:val="4"/>
        <w:spacing w:before="179"/>
        <w:ind w:left="321"/>
      </w:pPr>
      <w:r>
        <w:t>D)</w:t>
      </w:r>
      <w:r>
        <w:rPr>
          <w:spacing w:val="-1"/>
        </w:rPr>
        <w:t xml:space="preserve"> </w:t>
      </w:r>
      <w:r>
        <w:t>45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Q4.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 correct</w:t>
      </w:r>
      <w:r>
        <w:rPr>
          <w:spacing w:val="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to 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dimensions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 array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arr.dim()</w:t>
      </w:r>
    </w:p>
    <w:p>
      <w:pPr>
        <w:pStyle w:val="7"/>
        <w:numPr>
          <w:ilvl w:val="0"/>
          <w:numId w:val="3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  <w:highlight w:val="green"/>
        </w:rPr>
        <w:t>arr.ndim</w:t>
      </w:r>
    </w:p>
    <w:p>
      <w:pPr>
        <w:pStyle w:val="7"/>
        <w:numPr>
          <w:ilvl w:val="0"/>
          <w:numId w:val="3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arr.ndim()</w:t>
      </w:r>
    </w:p>
    <w:p>
      <w:pPr>
        <w:pStyle w:val="7"/>
        <w:numPr>
          <w:ilvl w:val="0"/>
          <w:numId w:val="3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arr.dim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55"/>
      </w:pPr>
      <w:r>
        <w:t>Q5.</w:t>
      </w:r>
      <w:r>
        <w:rPr>
          <w:spacing w:val="53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 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item 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4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print(myArr,</w:t>
      </w:r>
      <w:r>
        <w:rPr>
          <w:spacing w:val="-7"/>
          <w:sz w:val="22"/>
        </w:rPr>
        <w:t xml:space="preserve"> </w:t>
      </w:r>
      <w:r>
        <w:rPr>
          <w:sz w:val="22"/>
        </w:rPr>
        <w:t>1)</w:t>
      </w:r>
    </w:p>
    <w:p>
      <w:pPr>
        <w:pStyle w:val="7"/>
        <w:numPr>
          <w:ilvl w:val="0"/>
          <w:numId w:val="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print(myArr[0])</w:t>
      </w:r>
    </w:p>
    <w:p>
      <w:pPr>
        <w:pStyle w:val="7"/>
        <w:numPr>
          <w:ilvl w:val="0"/>
          <w:numId w:val="4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print(myArr[1])</w:t>
      </w:r>
    </w:p>
    <w:p>
      <w:pPr>
        <w:pStyle w:val="7"/>
        <w:numPr>
          <w:ilvl w:val="0"/>
          <w:numId w:val="4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Q6.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below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np.array([[1, 2,</w:t>
      </w:r>
      <w:r>
        <w:rPr>
          <w:spacing w:val="-1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5], [6,</w:t>
      </w:r>
      <w:r>
        <w:rPr>
          <w:spacing w:val="-1"/>
        </w:rPr>
        <w:t xml:space="preserve"> </w:t>
      </w:r>
      <w:r>
        <w:t>7, 8,</w:t>
      </w:r>
      <w:r>
        <w:rPr>
          <w:spacing w:val="-4"/>
        </w:rPr>
        <w:t xml:space="preserve"> </w:t>
      </w:r>
      <w:r>
        <w:t>9, 10]])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5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print(arr[7,</w:t>
      </w:r>
      <w:r>
        <w:rPr>
          <w:spacing w:val="-8"/>
          <w:sz w:val="22"/>
        </w:rPr>
        <w:t xml:space="preserve"> </w:t>
      </w:r>
      <w:r>
        <w:rPr>
          <w:sz w:val="22"/>
        </w:rPr>
        <w:t>2])</w:t>
      </w:r>
    </w:p>
    <w:p>
      <w:pPr>
        <w:pStyle w:val="7"/>
        <w:numPr>
          <w:ilvl w:val="0"/>
          <w:numId w:val="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print(arr[1,</w:t>
      </w:r>
      <w:r>
        <w:rPr>
          <w:spacing w:val="-8"/>
          <w:sz w:val="22"/>
        </w:rPr>
        <w:t xml:space="preserve"> </w:t>
      </w:r>
      <w:r>
        <w:rPr>
          <w:sz w:val="22"/>
        </w:rPr>
        <w:t>2])</w:t>
      </w:r>
    </w:p>
    <w:p>
      <w:pPr>
        <w:pStyle w:val="7"/>
        <w:numPr>
          <w:ilvl w:val="0"/>
          <w:numId w:val="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print(arr[2,</w:t>
      </w:r>
      <w:r>
        <w:rPr>
          <w:spacing w:val="-8"/>
          <w:sz w:val="22"/>
          <w:highlight w:val="green"/>
        </w:rPr>
        <w:t xml:space="preserve"> </w:t>
      </w:r>
      <w:r>
        <w:rPr>
          <w:sz w:val="22"/>
          <w:highlight w:val="green"/>
        </w:rPr>
        <w:t>3])</w:t>
      </w:r>
    </w:p>
    <w:p>
      <w:pPr>
        <w:pStyle w:val="7"/>
        <w:numPr>
          <w:ilvl w:val="0"/>
          <w:numId w:val="5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print(arr[1,</w:t>
      </w:r>
      <w:r>
        <w:rPr>
          <w:spacing w:val="-8"/>
          <w:sz w:val="22"/>
        </w:rPr>
        <w:t xml:space="preserve"> </w:t>
      </w:r>
      <w:r>
        <w:rPr>
          <w:sz w:val="22"/>
        </w:rPr>
        <w:t>3])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Q7.</w:t>
      </w:r>
      <w:r>
        <w:rPr>
          <w:spacing w:val="-2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5]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below: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1"/>
        </w:rPr>
        <w:t xml:space="preserve"> </w:t>
      </w:r>
      <w:r>
        <w:t>= np.array([1,</w:t>
      </w:r>
      <w:r>
        <w:rPr>
          <w:spacing w:val="-3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 6, 7])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7"/>
        <w:numPr>
          <w:ilvl w:val="0"/>
          <w:numId w:val="6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print(arr[2:6])</w:t>
      </w:r>
    </w:p>
    <w:p>
      <w:pPr>
        <w:pStyle w:val="7"/>
        <w:numPr>
          <w:ilvl w:val="0"/>
          <w:numId w:val="6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print(arr[2:5])</w:t>
      </w:r>
    </w:p>
    <w:p>
      <w:pPr>
        <w:pStyle w:val="7"/>
        <w:numPr>
          <w:ilvl w:val="0"/>
          <w:numId w:val="6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print(arr[2:4])</w:t>
      </w:r>
    </w:p>
    <w:p>
      <w:pPr>
        <w:pStyle w:val="7"/>
        <w:numPr>
          <w:ilvl w:val="0"/>
          <w:numId w:val="6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print(arr[3:6])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1"/>
        <w:rPr>
          <w:sz w:val="18"/>
        </w:rPr>
      </w:pPr>
    </w:p>
    <w:p>
      <w:pPr>
        <w:pStyle w:val="4"/>
        <w:ind w:left="155"/>
      </w:pPr>
      <w:r>
        <w:t>Q8.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last 4</w:t>
      </w:r>
      <w:r>
        <w:rPr>
          <w:spacing w:val="-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below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1"/>
        </w:rPr>
        <w:t xml:space="preserve"> </w:t>
      </w:r>
      <w:r>
        <w:t>= np.array([1,</w:t>
      </w:r>
      <w:r>
        <w:rPr>
          <w:spacing w:val="-3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 6, 7])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7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  <w:highlight w:val="green"/>
        </w:rPr>
        <w:t>print(arr[3:])</w:t>
      </w:r>
    </w:p>
    <w:p>
      <w:pPr>
        <w:pStyle w:val="7"/>
        <w:numPr>
          <w:ilvl w:val="0"/>
          <w:numId w:val="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print(arr[4])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7"/>
        </w:numPr>
        <w:tabs>
          <w:tab w:val="left" w:pos="598"/>
        </w:tabs>
        <w:spacing w:before="6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print(arr[4:])</w:t>
      </w:r>
    </w:p>
    <w:p>
      <w:pPr>
        <w:pStyle w:val="7"/>
        <w:numPr>
          <w:ilvl w:val="0"/>
          <w:numId w:val="7"/>
        </w:numPr>
        <w:tabs>
          <w:tab w:val="left" w:pos="609"/>
        </w:tabs>
        <w:spacing w:before="18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print(arr[:4])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Q9.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print every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below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321"/>
      </w:pPr>
      <w:r>
        <w:t>arr</w:t>
      </w:r>
      <w:r>
        <w:rPr>
          <w:spacing w:val="-1"/>
        </w:rPr>
        <w:t xml:space="preserve"> </w:t>
      </w:r>
      <w:r>
        <w:t>= np.array([1,</w:t>
      </w:r>
      <w:r>
        <w:rPr>
          <w:spacing w:val="-3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 6, 7])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8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print(arr[0:6:2])</w:t>
      </w:r>
    </w:p>
    <w:p>
      <w:pPr>
        <w:pStyle w:val="7"/>
        <w:numPr>
          <w:ilvl w:val="0"/>
          <w:numId w:val="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print(arr[::2])</w:t>
      </w:r>
    </w:p>
    <w:p>
      <w:pPr>
        <w:pStyle w:val="4"/>
        <w:spacing w:before="182"/>
        <w:ind w:left="321"/>
      </w:pPr>
      <w:r>
        <w:t>C)</w:t>
      </w:r>
      <w:r>
        <w:rPr>
          <w:spacing w:val="-5"/>
        </w:rPr>
        <w:t xml:space="preserve"> </w:t>
      </w:r>
      <w:r>
        <w:t>print(arr[1:3:5:7])</w:t>
      </w:r>
    </w:p>
    <w:p>
      <w:pPr>
        <w:pStyle w:val="4"/>
        <w:spacing w:before="179"/>
        <w:ind w:left="321"/>
      </w:pPr>
      <w:r>
        <w:t>D)</w:t>
      </w:r>
      <w:r>
        <w:rPr>
          <w:spacing w:val="-5"/>
        </w:rPr>
        <w:t xml:space="preserve"> </w:t>
      </w:r>
      <w:r>
        <w:t>print(arr[1::2])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Q10.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 syntax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 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9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arr.dtype</w:t>
      </w:r>
    </w:p>
    <w:p>
      <w:pPr>
        <w:pStyle w:val="7"/>
        <w:numPr>
          <w:ilvl w:val="0"/>
          <w:numId w:val="9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arr.datatype</w:t>
      </w:r>
    </w:p>
    <w:p>
      <w:pPr>
        <w:pStyle w:val="7"/>
        <w:numPr>
          <w:ilvl w:val="0"/>
          <w:numId w:val="9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arr.type</w:t>
      </w:r>
    </w:p>
    <w:p>
      <w:pPr>
        <w:pStyle w:val="7"/>
        <w:numPr>
          <w:ilvl w:val="0"/>
          <w:numId w:val="9"/>
        </w:numPr>
        <w:tabs>
          <w:tab w:val="left" w:pos="609"/>
        </w:tabs>
        <w:spacing w:before="18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print(type(arr))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ind w:left="155"/>
      </w:pPr>
      <w:r>
        <w:t>Q11.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 syntax</w:t>
      </w:r>
      <w:r>
        <w:rPr>
          <w:spacing w:val="-3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A)</w:t>
      </w:r>
      <w:r>
        <w:rPr>
          <w:spacing w:val="-1"/>
        </w:rPr>
        <w:t xml:space="preserve"> </w:t>
      </w:r>
      <w:r>
        <w:t>arr =</w:t>
      </w:r>
      <w:r>
        <w:rPr>
          <w:spacing w:val="-2"/>
        </w:rPr>
        <w:t xml:space="preserve"> </w:t>
      </w:r>
      <w:r>
        <w:t>np.float([1,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4])</w:t>
      </w:r>
    </w:p>
    <w:p>
      <w:pPr>
        <w:pStyle w:val="7"/>
        <w:numPr>
          <w:ilvl w:val="0"/>
          <w:numId w:val="10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np.array([1,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1"/>
          <w:sz w:val="22"/>
        </w:rPr>
        <w:t xml:space="preserve"> </w:t>
      </w:r>
      <w:r>
        <w:rPr>
          <w:sz w:val="22"/>
        </w:rPr>
        <w:t>3,</w:t>
      </w:r>
      <w:r>
        <w:rPr>
          <w:spacing w:val="-4"/>
          <w:sz w:val="22"/>
        </w:rPr>
        <w:t xml:space="preserve"> </w:t>
      </w:r>
      <w:r>
        <w:rPr>
          <w:sz w:val="22"/>
        </w:rPr>
        <w:t>4]).toFloat()</w:t>
      </w:r>
    </w:p>
    <w:p>
      <w:pPr>
        <w:pStyle w:val="7"/>
        <w:numPr>
          <w:ilvl w:val="0"/>
          <w:numId w:val="10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arr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=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np.array([1, 2,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3,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4], dtype=np.float)</w:t>
      </w:r>
    </w:p>
    <w:p>
      <w:pPr>
        <w:pStyle w:val="7"/>
        <w:numPr>
          <w:ilvl w:val="0"/>
          <w:numId w:val="10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np.array([1,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1"/>
          <w:sz w:val="22"/>
        </w:rPr>
        <w:t xml:space="preserve"> </w:t>
      </w:r>
      <w:r>
        <w:rPr>
          <w:sz w:val="22"/>
        </w:rPr>
        <w:t>3,</w:t>
      </w:r>
      <w:r>
        <w:rPr>
          <w:spacing w:val="-1"/>
          <w:sz w:val="22"/>
        </w:rPr>
        <w:t xml:space="preserve"> </w:t>
      </w:r>
      <w:r>
        <w:rPr>
          <w:sz w:val="22"/>
        </w:rPr>
        <w:t>4],</w:t>
      </w:r>
      <w:r>
        <w:rPr>
          <w:spacing w:val="-1"/>
          <w:sz w:val="22"/>
        </w:rPr>
        <w:t xml:space="preserve"> </w:t>
      </w:r>
      <w:r>
        <w:rPr>
          <w:sz w:val="22"/>
        </w:rPr>
        <w:t>type=float)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155"/>
      </w:pPr>
      <w:r>
        <w:t>Q12.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NumPy,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11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The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view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SHOULD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NOT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be affected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by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changes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made to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original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array.</w:t>
      </w:r>
    </w:p>
    <w:p>
      <w:pPr>
        <w:pStyle w:val="7"/>
        <w:numPr>
          <w:ilvl w:val="0"/>
          <w:numId w:val="11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view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Affected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changes</w:t>
      </w:r>
      <w:r>
        <w:rPr>
          <w:spacing w:val="-1"/>
          <w:sz w:val="22"/>
        </w:rPr>
        <w:t xml:space="preserve"> </w:t>
      </w:r>
      <w:r>
        <w:rPr>
          <w:sz w:val="22"/>
        </w:rPr>
        <w:t>made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original</w:t>
      </w:r>
      <w:r>
        <w:rPr>
          <w:spacing w:val="-1"/>
          <w:sz w:val="22"/>
        </w:rPr>
        <w:t xml:space="preserve"> </w:t>
      </w:r>
      <w:r>
        <w:rPr>
          <w:sz w:val="22"/>
        </w:rPr>
        <w:t>array.</w:t>
      </w:r>
    </w:p>
    <w:p>
      <w:pPr>
        <w:pStyle w:val="7"/>
        <w:numPr>
          <w:ilvl w:val="0"/>
          <w:numId w:val="11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Changes</w:t>
      </w:r>
      <w:r>
        <w:rPr>
          <w:spacing w:val="-4"/>
          <w:sz w:val="22"/>
        </w:rPr>
        <w:t xml:space="preserve"> </w:t>
      </w:r>
      <w:r>
        <w:rPr>
          <w:sz w:val="22"/>
        </w:rPr>
        <w:t>Made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View</w:t>
      </w:r>
      <w:r>
        <w:rPr>
          <w:spacing w:val="-2"/>
          <w:sz w:val="22"/>
        </w:rPr>
        <w:t xml:space="preserve"> </w:t>
      </w:r>
      <w:r>
        <w:rPr>
          <w:sz w:val="22"/>
        </w:rPr>
        <w:t>Will not</w:t>
      </w:r>
      <w:r>
        <w:rPr>
          <w:spacing w:val="-1"/>
          <w:sz w:val="22"/>
        </w:rPr>
        <w:t xml:space="preserve"> </w:t>
      </w:r>
      <w:r>
        <w:rPr>
          <w:sz w:val="22"/>
        </w:rPr>
        <w:t>Reflect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Original Array</w:t>
      </w:r>
    </w:p>
    <w:p>
      <w:pPr>
        <w:pStyle w:val="7"/>
        <w:numPr>
          <w:ilvl w:val="0"/>
          <w:numId w:val="11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Views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Deep</w:t>
      </w:r>
      <w:r>
        <w:rPr>
          <w:spacing w:val="-1"/>
          <w:sz w:val="22"/>
        </w:rPr>
        <w:t xml:space="preserve"> </w:t>
      </w:r>
      <w:r>
        <w:rPr>
          <w:sz w:val="22"/>
        </w:rPr>
        <w:t>Copy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Original Array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1"/>
        </w:rPr>
      </w:pPr>
    </w:p>
    <w:p>
      <w:pPr>
        <w:pStyle w:val="4"/>
        <w:spacing w:before="1"/>
        <w:ind w:left="155"/>
      </w:pPr>
      <w:r>
        <w:t>Q13.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statemets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12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copy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affected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changes</w:t>
      </w:r>
      <w:r>
        <w:rPr>
          <w:spacing w:val="-1"/>
          <w:sz w:val="22"/>
        </w:rPr>
        <w:t xml:space="preserve"> </w:t>
      </w:r>
      <w:r>
        <w:rPr>
          <w:sz w:val="22"/>
        </w:rPr>
        <w:t>made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original array.</w:t>
      </w:r>
    </w:p>
    <w:p>
      <w:pPr>
        <w:pStyle w:val="7"/>
        <w:numPr>
          <w:ilvl w:val="0"/>
          <w:numId w:val="12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Original Array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affected</w:t>
      </w:r>
      <w:r>
        <w:rPr>
          <w:spacing w:val="-3"/>
          <w:sz w:val="22"/>
        </w:rPr>
        <w:t xml:space="preserve"> </w:t>
      </w:r>
      <w:r>
        <w:rPr>
          <w:sz w:val="22"/>
        </w:rPr>
        <w:t>by Changes</w:t>
      </w:r>
      <w:r>
        <w:rPr>
          <w:spacing w:val="-3"/>
          <w:sz w:val="22"/>
        </w:rPr>
        <w:t xml:space="preserve"> </w:t>
      </w:r>
      <w:r>
        <w:rPr>
          <w:sz w:val="22"/>
        </w:rPr>
        <w:t>Made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Copy.</w:t>
      </w:r>
    </w:p>
    <w:p>
      <w:pPr>
        <w:pStyle w:val="7"/>
        <w:numPr>
          <w:ilvl w:val="0"/>
          <w:numId w:val="12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  <w:highlight w:val="green"/>
        </w:rPr>
        <w:t>The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copy SHOULD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NOT be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affected by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 changes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made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to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original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array.</w:t>
      </w:r>
    </w:p>
    <w:p>
      <w:pPr>
        <w:pStyle w:val="7"/>
        <w:numPr>
          <w:ilvl w:val="0"/>
          <w:numId w:val="12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Copy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just SHALLOW</w:t>
      </w:r>
      <w:r>
        <w:rPr>
          <w:spacing w:val="-1"/>
          <w:sz w:val="22"/>
        </w:rPr>
        <w:t xml:space="preserve"> </w:t>
      </w:r>
      <w:r>
        <w:rPr>
          <w:sz w:val="22"/>
        </w:rPr>
        <w:t>COPY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Original</w:t>
      </w:r>
      <w:r>
        <w:rPr>
          <w:spacing w:val="-1"/>
          <w:sz w:val="22"/>
        </w:rPr>
        <w:t xml:space="preserve"> </w:t>
      </w:r>
      <w:r>
        <w:rPr>
          <w:sz w:val="22"/>
        </w:rPr>
        <w:t>Array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155"/>
      </w:pPr>
      <w:r>
        <w:t>Q14.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Numpy,</w:t>
      </w:r>
      <w:r>
        <w:rPr>
          <w:spacing w:val="-1"/>
        </w:rPr>
        <w:t xml:space="preserve"> </w:t>
      </w:r>
      <w:r>
        <w:t>what does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13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shape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number of</w:t>
      </w:r>
      <w:r>
        <w:rPr>
          <w:spacing w:val="-1"/>
          <w:sz w:val="22"/>
        </w:rPr>
        <w:t xml:space="preserve"> </w:t>
      </w:r>
      <w:r>
        <w:rPr>
          <w:sz w:val="22"/>
        </w:rPr>
        <w:t>columns.</w:t>
      </w:r>
    </w:p>
    <w:p>
      <w:pPr>
        <w:pStyle w:val="7"/>
        <w:numPr>
          <w:ilvl w:val="0"/>
          <w:numId w:val="13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shape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number of</w:t>
      </w:r>
      <w:r>
        <w:rPr>
          <w:spacing w:val="-1"/>
          <w:sz w:val="22"/>
        </w:rPr>
        <w:t xml:space="preserve"> </w:t>
      </w:r>
      <w:r>
        <w:rPr>
          <w:sz w:val="22"/>
        </w:rPr>
        <w:t>rows.</w:t>
      </w:r>
    </w:p>
    <w:p>
      <w:pPr>
        <w:pStyle w:val="7"/>
        <w:numPr>
          <w:ilvl w:val="0"/>
          <w:numId w:val="13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shape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number of</w:t>
      </w:r>
      <w:r>
        <w:rPr>
          <w:spacing w:val="-1"/>
          <w:sz w:val="22"/>
        </w:rPr>
        <w:t xml:space="preserve"> </w:t>
      </w:r>
      <w:r>
        <w:rPr>
          <w:sz w:val="22"/>
        </w:rPr>
        <w:t>elements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each</w:t>
      </w:r>
      <w:r>
        <w:rPr>
          <w:spacing w:val="-1"/>
          <w:sz w:val="22"/>
        </w:rPr>
        <w:t xml:space="preserve"> </w:t>
      </w:r>
      <w:r>
        <w:rPr>
          <w:sz w:val="22"/>
        </w:rPr>
        <w:t>dimensions.</w:t>
      </w:r>
    </w:p>
    <w:p>
      <w:pPr>
        <w:pStyle w:val="7"/>
        <w:numPr>
          <w:ilvl w:val="0"/>
          <w:numId w:val="13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None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of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Q15.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to return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 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14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arr.shape</w:t>
      </w:r>
    </w:p>
    <w:p>
      <w:pPr>
        <w:pStyle w:val="7"/>
        <w:numPr>
          <w:ilvl w:val="0"/>
          <w:numId w:val="1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arr.shape()</w:t>
      </w:r>
    </w:p>
    <w:p>
      <w:pPr>
        <w:pStyle w:val="7"/>
        <w:numPr>
          <w:ilvl w:val="0"/>
          <w:numId w:val="14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  <w:highlight w:val="green"/>
        </w:rPr>
        <w:t>shape(arr)</w:t>
      </w:r>
    </w:p>
    <w:p>
      <w:pPr>
        <w:pStyle w:val="7"/>
        <w:numPr>
          <w:ilvl w:val="0"/>
          <w:numId w:val="14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arr.ndim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Q16.</w:t>
      </w:r>
      <w:r>
        <w:rPr>
          <w:spacing w:val="-1"/>
        </w:rPr>
        <w:t xml:space="preserve"> </w:t>
      </w:r>
      <w:r>
        <w:t>What is a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method to</w:t>
      </w:r>
      <w:r>
        <w:rPr>
          <w:spacing w:val="-4"/>
        </w:rPr>
        <w:t xml:space="preserve"> </w:t>
      </w:r>
      <w:r>
        <w:t>join two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arrays ?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7"/>
        <w:numPr>
          <w:ilvl w:val="0"/>
          <w:numId w:val="15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  <w:u w:val="none"/>
        </w:rPr>
      </w:pPr>
      <w:r>
        <w:rPr>
          <w:sz w:val="22"/>
          <w:highlight w:val="green"/>
          <w:u w:val="none"/>
        </w:rPr>
        <w:t>Concatenate()</w:t>
      </w:r>
    </w:p>
    <w:p>
      <w:pPr>
        <w:pStyle w:val="7"/>
        <w:numPr>
          <w:ilvl w:val="0"/>
          <w:numId w:val="15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array_join()</w:t>
      </w:r>
    </w:p>
    <w:p>
      <w:pPr>
        <w:pStyle w:val="7"/>
        <w:numPr>
          <w:ilvl w:val="0"/>
          <w:numId w:val="15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Join()</w:t>
      </w:r>
    </w:p>
    <w:p>
      <w:pPr>
        <w:pStyle w:val="7"/>
        <w:numPr>
          <w:ilvl w:val="0"/>
          <w:numId w:val="15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Q17.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arrays ?</w:t>
      </w:r>
    </w:p>
    <w:p>
      <w:pPr>
        <w:spacing w:after="0"/>
        <w:sectPr>
          <w:pgSz w:w="11910" w:h="16840"/>
          <w:pgMar w:top="158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6"/>
        </w:numPr>
        <w:tabs>
          <w:tab w:val="left" w:pos="609"/>
        </w:tabs>
        <w:spacing w:before="62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array_split()</w:t>
      </w:r>
    </w:p>
    <w:p>
      <w:pPr>
        <w:pStyle w:val="7"/>
        <w:numPr>
          <w:ilvl w:val="0"/>
          <w:numId w:val="16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vstack()</w:t>
      </w:r>
    </w:p>
    <w:p>
      <w:pPr>
        <w:pStyle w:val="7"/>
        <w:numPr>
          <w:ilvl w:val="0"/>
          <w:numId w:val="16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hstack()</w:t>
      </w:r>
    </w:p>
    <w:p>
      <w:pPr>
        <w:pStyle w:val="7"/>
        <w:numPr>
          <w:ilvl w:val="0"/>
          <w:numId w:val="16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other</w:t>
      </w:r>
      <w:r>
        <w:rPr>
          <w:spacing w:val="-3"/>
          <w:sz w:val="22"/>
        </w:rPr>
        <w:t xml:space="preserve"> 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answeres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correct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19"/>
        </w:rPr>
      </w:pPr>
    </w:p>
    <w:p>
      <w:pPr>
        <w:pStyle w:val="4"/>
        <w:spacing w:before="1"/>
        <w:ind w:left="155"/>
      </w:pPr>
      <w:r>
        <w:t>Q18.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certain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7"/>
        <w:numPr>
          <w:ilvl w:val="0"/>
          <w:numId w:val="17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where()</w:t>
      </w:r>
    </w:p>
    <w:p>
      <w:pPr>
        <w:pStyle w:val="7"/>
        <w:numPr>
          <w:ilvl w:val="0"/>
          <w:numId w:val="17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search()</w:t>
      </w:r>
    </w:p>
    <w:p>
      <w:pPr>
        <w:pStyle w:val="7"/>
        <w:numPr>
          <w:ilvl w:val="0"/>
          <w:numId w:val="1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find()</w:t>
      </w:r>
    </w:p>
    <w:p>
      <w:pPr>
        <w:pStyle w:val="7"/>
        <w:numPr>
          <w:ilvl w:val="0"/>
          <w:numId w:val="17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spacing w:line="259" w:lineRule="auto"/>
        <w:ind w:left="100" w:right="575" w:firstLine="55"/>
      </w:pPr>
      <w:r>
        <w:t>Q19. What is a correct syntax to return the index of all items that has the value 4 from the array</w:t>
      </w:r>
      <w:r>
        <w:rPr>
          <w:spacing w:val="-5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7"/>
        <w:rPr>
          <w:sz w:val="27"/>
        </w:rPr>
      </w:pPr>
    </w:p>
    <w:p>
      <w:pPr>
        <w:pStyle w:val="4"/>
        <w:ind w:left="321"/>
      </w:pPr>
      <w:r>
        <w:t>arr</w:t>
      </w:r>
      <w:r>
        <w:rPr>
          <w:spacing w:val="-1"/>
        </w:rPr>
        <w:t xml:space="preserve"> </w:t>
      </w:r>
      <w:r>
        <w:t>= np.array([1,</w:t>
      </w:r>
      <w:r>
        <w:rPr>
          <w:spacing w:val="-3"/>
        </w:rPr>
        <w:t xml:space="preserve"> </w:t>
      </w:r>
      <w:r>
        <w:t>4, 3,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 4, 4])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18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np.where(arr==4)</w:t>
      </w:r>
    </w:p>
    <w:p>
      <w:pPr>
        <w:pStyle w:val="7"/>
        <w:numPr>
          <w:ilvl w:val="0"/>
          <w:numId w:val="1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np.search(4)</w:t>
      </w:r>
    </w:p>
    <w:p>
      <w:pPr>
        <w:pStyle w:val="7"/>
        <w:numPr>
          <w:ilvl w:val="0"/>
          <w:numId w:val="18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arr.find(4)</w:t>
      </w:r>
    </w:p>
    <w:p>
      <w:pPr>
        <w:pStyle w:val="7"/>
        <w:numPr>
          <w:ilvl w:val="0"/>
          <w:numId w:val="18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arr[arr==4]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Q19.</w:t>
      </w:r>
      <w:r>
        <w:rPr>
          <w:spacing w:val="-1"/>
        </w:rPr>
        <w:t xml:space="preserve"> </w:t>
      </w:r>
      <w:r>
        <w:t>What is a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 of</w:t>
      </w:r>
      <w:r>
        <w:rPr>
          <w:spacing w:val="-3"/>
        </w:rPr>
        <w:t xml:space="preserve"> </w:t>
      </w:r>
      <w:r>
        <w:t>an array</w:t>
      </w:r>
      <w:r>
        <w:rPr>
          <w:spacing w:val="-3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19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orderby()</w:t>
      </w:r>
    </w:p>
    <w:p>
      <w:pPr>
        <w:pStyle w:val="7"/>
        <w:numPr>
          <w:ilvl w:val="0"/>
          <w:numId w:val="19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order()</w:t>
      </w:r>
    </w:p>
    <w:p>
      <w:pPr>
        <w:pStyle w:val="7"/>
        <w:numPr>
          <w:ilvl w:val="0"/>
          <w:numId w:val="19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sort()</w:t>
      </w:r>
    </w:p>
    <w:p>
      <w:pPr>
        <w:pStyle w:val="7"/>
        <w:numPr>
          <w:ilvl w:val="0"/>
          <w:numId w:val="19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argsort()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Q20.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NumPy random</w:t>
      </w:r>
      <w:r>
        <w:rPr>
          <w:spacing w:val="-2"/>
        </w:rPr>
        <w:t xml:space="preserve"> </w:t>
      </w:r>
      <w:r>
        <w:t>module,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 you return a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 100</w:t>
      </w:r>
      <w:r>
        <w:rPr>
          <w:spacing w:val="-3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0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np.random.randint(100)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20"/>
        </w:numPr>
        <w:tabs>
          <w:tab w:val="left" w:pos="598"/>
        </w:tabs>
        <w:spacing w:before="6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np.random.rand(100)</w:t>
      </w:r>
    </w:p>
    <w:p>
      <w:pPr>
        <w:pStyle w:val="7"/>
        <w:numPr>
          <w:ilvl w:val="0"/>
          <w:numId w:val="20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np.random.rand(100)</w:t>
      </w:r>
    </w:p>
    <w:p>
      <w:pPr>
        <w:pStyle w:val="7"/>
        <w:numPr>
          <w:ilvl w:val="0"/>
          <w:numId w:val="20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np.random.randint(0,</w:t>
      </w:r>
      <w:r>
        <w:rPr>
          <w:spacing w:val="-4"/>
          <w:sz w:val="22"/>
        </w:rPr>
        <w:t xml:space="preserve"> </w:t>
      </w:r>
      <w:r>
        <w:rPr>
          <w:sz w:val="22"/>
        </w:rPr>
        <w:t>100,</w:t>
      </w:r>
      <w:r>
        <w:rPr>
          <w:spacing w:val="-1"/>
          <w:sz w:val="22"/>
        </w:rPr>
        <w:t xml:space="preserve"> </w:t>
      </w:r>
      <w:r>
        <w:rPr>
          <w:sz w:val="22"/>
        </w:rPr>
        <w:t>2)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line="256" w:lineRule="auto"/>
        <w:ind w:left="100" w:right="207" w:firstLine="55"/>
      </w:pPr>
      <w:r>
        <w:t>Q21. When using the NumPy random module, how can you return a Normal Data Distribution with</w:t>
      </w:r>
      <w:r>
        <w:rPr>
          <w:spacing w:val="-52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concentrated around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standard deviation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0.2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27"/>
        </w:rPr>
      </w:pPr>
    </w:p>
    <w:p>
      <w:pPr>
        <w:pStyle w:val="7"/>
        <w:numPr>
          <w:ilvl w:val="0"/>
          <w:numId w:val="21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random.normal(size=1000,</w:t>
      </w:r>
      <w:r>
        <w:rPr>
          <w:spacing w:val="-6"/>
          <w:sz w:val="22"/>
        </w:rPr>
        <w:t xml:space="preserve"> </w:t>
      </w:r>
      <w:r>
        <w:rPr>
          <w:sz w:val="22"/>
        </w:rPr>
        <w:t>normal=50,</w:t>
      </w:r>
      <w:r>
        <w:rPr>
          <w:spacing w:val="-5"/>
          <w:sz w:val="22"/>
        </w:rPr>
        <w:t xml:space="preserve"> </w:t>
      </w:r>
      <w:r>
        <w:rPr>
          <w:sz w:val="22"/>
        </w:rPr>
        <w:t>s=0.1)</w:t>
      </w:r>
    </w:p>
    <w:p>
      <w:pPr>
        <w:pStyle w:val="7"/>
        <w:numPr>
          <w:ilvl w:val="0"/>
          <w:numId w:val="21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random.normal(size=1000,</w:t>
      </w:r>
      <w:r>
        <w:rPr>
          <w:spacing w:val="-5"/>
          <w:sz w:val="22"/>
        </w:rPr>
        <w:t xml:space="preserve"> </w:t>
      </w:r>
      <w:r>
        <w:rPr>
          <w:sz w:val="22"/>
        </w:rPr>
        <w:t>loc=50,</w:t>
      </w:r>
      <w:r>
        <w:rPr>
          <w:spacing w:val="-4"/>
          <w:sz w:val="22"/>
        </w:rPr>
        <w:t xml:space="preserve"> </w:t>
      </w:r>
      <w:r>
        <w:rPr>
          <w:sz w:val="22"/>
        </w:rPr>
        <w:t>scale=0.2)</w:t>
      </w:r>
    </w:p>
    <w:p>
      <w:pPr>
        <w:pStyle w:val="7"/>
        <w:numPr>
          <w:ilvl w:val="0"/>
          <w:numId w:val="21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random.normal(size=1000,</w:t>
      </w:r>
      <w:r>
        <w:rPr>
          <w:spacing w:val="-8"/>
          <w:sz w:val="22"/>
          <w:highlight w:val="green"/>
        </w:rPr>
        <w:t xml:space="preserve"> </w:t>
      </w:r>
      <w:r>
        <w:rPr>
          <w:sz w:val="22"/>
          <w:highlight w:val="green"/>
        </w:rPr>
        <w:t>mean=50,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std=0.2)</w:t>
      </w:r>
    </w:p>
    <w:p>
      <w:pPr>
        <w:pStyle w:val="7"/>
        <w:numPr>
          <w:ilvl w:val="0"/>
          <w:numId w:val="21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random.normal(50,</w:t>
      </w:r>
      <w:r>
        <w:rPr>
          <w:spacing w:val="-2"/>
          <w:sz w:val="22"/>
        </w:rPr>
        <w:t xml:space="preserve"> </w:t>
      </w:r>
      <w:r>
        <w:rPr>
          <w:sz w:val="22"/>
        </w:rPr>
        <w:t>20,</w:t>
      </w:r>
      <w:r>
        <w:rPr>
          <w:spacing w:val="-2"/>
          <w:sz w:val="22"/>
        </w:rPr>
        <w:t xml:space="preserve"> </w:t>
      </w:r>
      <w:r>
        <w:rPr>
          <w:sz w:val="22"/>
        </w:rPr>
        <w:t>1000)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155"/>
      </w:pPr>
      <w:r>
        <w:t>Q22.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correct syntax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mathematically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 arr1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arr2</w:t>
      </w:r>
      <w:r>
        <w:rPr>
          <w:spacing w:val="-4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2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sum(arr1,</w:t>
      </w:r>
      <w:r>
        <w:rPr>
          <w:spacing w:val="-3"/>
          <w:sz w:val="22"/>
        </w:rPr>
        <w:t xml:space="preserve"> </w:t>
      </w:r>
      <w:r>
        <w:rPr>
          <w:sz w:val="22"/>
        </w:rPr>
        <w:t>arr2)</w:t>
      </w:r>
    </w:p>
    <w:p>
      <w:pPr>
        <w:pStyle w:val="7"/>
        <w:numPr>
          <w:ilvl w:val="0"/>
          <w:numId w:val="22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np.add(arr1,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arr2)</w:t>
      </w:r>
    </w:p>
    <w:p>
      <w:pPr>
        <w:pStyle w:val="7"/>
        <w:numPr>
          <w:ilvl w:val="0"/>
          <w:numId w:val="22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np.append(arr1,</w:t>
      </w:r>
      <w:r>
        <w:rPr>
          <w:spacing w:val="-4"/>
          <w:sz w:val="22"/>
        </w:rPr>
        <w:t xml:space="preserve"> </w:t>
      </w:r>
      <w:r>
        <w:rPr>
          <w:sz w:val="22"/>
        </w:rPr>
        <w:t>arr2)</w:t>
      </w:r>
    </w:p>
    <w:p>
      <w:pPr>
        <w:pStyle w:val="7"/>
        <w:numPr>
          <w:ilvl w:val="0"/>
          <w:numId w:val="22"/>
        </w:numPr>
        <w:tabs>
          <w:tab w:val="left" w:pos="609"/>
        </w:tabs>
        <w:spacing w:before="18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np.sum((arr1,</w:t>
      </w:r>
      <w:r>
        <w:rPr>
          <w:spacing w:val="-3"/>
          <w:sz w:val="22"/>
        </w:rPr>
        <w:t xml:space="preserve"> </w:t>
      </w:r>
      <w:r>
        <w:rPr>
          <w:sz w:val="22"/>
        </w:rPr>
        <w:t>arr2))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Q23.</w:t>
      </w:r>
      <w:r>
        <w:rPr>
          <w:spacing w:val="-2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correct syntax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subtract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 arr1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arr2</w:t>
      </w:r>
      <w:r>
        <w:rPr>
          <w:spacing w:val="-4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3"/>
        </w:numPr>
        <w:tabs>
          <w:tab w:val="left" w:pos="609"/>
        </w:tabs>
        <w:spacing w:before="0" w:after="0" w:line="240" w:lineRule="auto"/>
        <w:ind w:left="288" w:leftChars="0" w:right="0" w:hanging="288" w:firstLineChars="0"/>
        <w:jc w:val="left"/>
        <w:rPr>
          <w:sz w:val="22"/>
        </w:rPr>
      </w:pPr>
      <w:r>
        <w:rPr>
          <w:sz w:val="22"/>
        </w:rPr>
        <w:t>np.min(arr1,</w:t>
      </w:r>
      <w:r>
        <w:rPr>
          <w:spacing w:val="-5"/>
          <w:sz w:val="22"/>
        </w:rPr>
        <w:t xml:space="preserve"> </w:t>
      </w:r>
      <w:r>
        <w:rPr>
          <w:sz w:val="22"/>
        </w:rPr>
        <w:t>arr2)</w:t>
      </w:r>
    </w:p>
    <w:p>
      <w:pPr>
        <w:pStyle w:val="7"/>
        <w:numPr>
          <w:ilvl w:val="0"/>
          <w:numId w:val="23"/>
        </w:numPr>
        <w:tabs>
          <w:tab w:val="left" w:pos="598"/>
        </w:tabs>
        <w:spacing w:before="181" w:after="0" w:line="240" w:lineRule="auto"/>
        <w:ind w:left="277" w:leftChars="0" w:right="0" w:hanging="277" w:firstLineChars="0"/>
        <w:jc w:val="left"/>
        <w:rPr>
          <w:sz w:val="22"/>
        </w:rPr>
      </w:pPr>
      <w:r>
        <w:rPr>
          <w:sz w:val="22"/>
        </w:rPr>
        <w:t>np.minus(arr1,</w:t>
      </w:r>
      <w:r>
        <w:rPr>
          <w:spacing w:val="-4"/>
          <w:sz w:val="22"/>
        </w:rPr>
        <w:t xml:space="preserve"> </w:t>
      </w:r>
      <w:r>
        <w:rPr>
          <w:sz w:val="22"/>
        </w:rPr>
        <w:t>arr2)</w:t>
      </w:r>
    </w:p>
    <w:p>
      <w:pPr>
        <w:pStyle w:val="7"/>
        <w:numPr>
          <w:ilvl w:val="0"/>
          <w:numId w:val="23"/>
        </w:numPr>
        <w:tabs>
          <w:tab w:val="left" w:pos="598"/>
        </w:tabs>
        <w:spacing w:before="179" w:after="0" w:line="240" w:lineRule="auto"/>
        <w:ind w:left="277" w:leftChars="0" w:right="0" w:hanging="277" w:firstLineChars="0"/>
        <w:jc w:val="left"/>
        <w:rPr>
          <w:sz w:val="22"/>
        </w:rPr>
      </w:pPr>
      <w:r>
        <w:rPr>
          <w:sz w:val="22"/>
        </w:rPr>
        <w:t>np.sub(arr1,</w:t>
      </w:r>
      <w:r>
        <w:rPr>
          <w:spacing w:val="-3"/>
          <w:sz w:val="22"/>
        </w:rPr>
        <w:t xml:space="preserve"> </w:t>
      </w:r>
      <w:r>
        <w:rPr>
          <w:sz w:val="22"/>
        </w:rPr>
        <w:t>arr2)</w:t>
      </w:r>
    </w:p>
    <w:p>
      <w:pPr>
        <w:pStyle w:val="7"/>
        <w:numPr>
          <w:ilvl w:val="0"/>
          <w:numId w:val="23"/>
        </w:numPr>
        <w:tabs>
          <w:tab w:val="left" w:pos="609"/>
        </w:tabs>
        <w:spacing w:before="179" w:after="0" w:line="240" w:lineRule="auto"/>
        <w:ind w:left="288" w:leftChars="0" w:right="0" w:hanging="288" w:firstLineChars="0"/>
        <w:jc w:val="left"/>
        <w:rPr>
          <w:sz w:val="22"/>
          <w:highlight w:val="green"/>
        </w:rPr>
      </w:pPr>
      <w:r>
        <w:rPr>
          <w:sz w:val="22"/>
          <w:highlight w:val="green"/>
        </w:rPr>
        <w:t>np.subtract(arr1,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arr2)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Q24.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method to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decimals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4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other</w:t>
      </w:r>
      <w:r>
        <w:rPr>
          <w:spacing w:val="-3"/>
          <w:sz w:val="22"/>
        </w:rPr>
        <w:t xml:space="preserve"> 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rounding</w:t>
      </w:r>
      <w:r>
        <w:rPr>
          <w:spacing w:val="-4"/>
          <w:sz w:val="22"/>
        </w:rPr>
        <w:t xml:space="preserve"> </w:t>
      </w:r>
      <w:r>
        <w:rPr>
          <w:sz w:val="22"/>
        </w:rPr>
        <w:t>methods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NumPy</w:t>
      </w:r>
    </w:p>
    <w:p>
      <w:pPr>
        <w:pStyle w:val="7"/>
        <w:numPr>
          <w:ilvl w:val="0"/>
          <w:numId w:val="24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np.fix()</w:t>
      </w:r>
    </w:p>
    <w:p>
      <w:pPr>
        <w:pStyle w:val="7"/>
        <w:numPr>
          <w:ilvl w:val="0"/>
          <w:numId w:val="2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np.trunc()</w:t>
      </w:r>
    </w:p>
    <w:p>
      <w:pPr>
        <w:pStyle w:val="7"/>
        <w:numPr>
          <w:ilvl w:val="0"/>
          <w:numId w:val="24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np.around()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55"/>
      </w:pPr>
      <w:r>
        <w:t>Q25.</w:t>
      </w:r>
      <w:r>
        <w:rPr>
          <w:spacing w:val="-1"/>
        </w:rPr>
        <w:t xml:space="preserve"> </w:t>
      </w:r>
      <w:r>
        <w:t>What</w:t>
      </w:r>
      <w:r>
        <w:rPr>
          <w:spacing w:val="54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summation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 w:line="410" w:lineRule="auto"/>
        <w:ind w:left="321" w:right="6760"/>
      </w:pPr>
      <w:r>
        <w:t>arr = np.array([1, 2, 3])</w:t>
      </w:r>
      <w:r>
        <w:rPr>
          <w:spacing w:val="-52"/>
        </w:rPr>
        <w:t xml:space="preserve"> </w:t>
      </w:r>
      <w:r>
        <w:t>print(np.cumsum(arr))</w:t>
      </w:r>
    </w:p>
    <w:p>
      <w:pPr>
        <w:pStyle w:val="4"/>
        <w:rPr>
          <w:sz w:val="24"/>
        </w:rPr>
      </w:pPr>
    </w:p>
    <w:p>
      <w:pPr>
        <w:pStyle w:val="4"/>
        <w:spacing w:before="157"/>
        <w:ind w:left="321"/>
      </w:pPr>
      <w:r>
        <w:t>A)</w:t>
      </w:r>
      <w:r>
        <w:rPr>
          <w:spacing w:val="-2"/>
        </w:rPr>
        <w:t xml:space="preserve"> </w:t>
      </w:r>
      <w:r>
        <w:t>[6]</w:t>
      </w:r>
    </w:p>
    <w:p>
      <w:pPr>
        <w:pStyle w:val="4"/>
        <w:spacing w:before="181"/>
        <w:ind w:left="321"/>
        <w:rPr>
          <w:highlight w:val="green"/>
        </w:rPr>
      </w:pPr>
      <w:r>
        <w:t>B)</w:t>
      </w:r>
      <w:r>
        <w:rPr>
          <w:highlight w:val="green"/>
        </w:rPr>
        <w:t xml:space="preserve"> [1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3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6]</w:t>
      </w:r>
    </w:p>
    <w:p>
      <w:pPr>
        <w:pStyle w:val="4"/>
        <w:spacing w:before="179"/>
        <w:ind w:left="321"/>
      </w:pPr>
      <w:r>
        <w:t>C)</w:t>
      </w:r>
      <w:r>
        <w:rPr>
          <w:spacing w:val="-1"/>
        </w:rPr>
        <w:t xml:space="preserve"> </w:t>
      </w:r>
      <w:r>
        <w:t>[10]</w:t>
      </w:r>
    </w:p>
    <w:p>
      <w:pPr>
        <w:pStyle w:val="4"/>
        <w:spacing w:before="179"/>
        <w:ind w:left="321"/>
      </w:pPr>
      <w:r>
        <w:t>D) [3</w:t>
      </w:r>
      <w:r>
        <w:rPr>
          <w:spacing w:val="-3"/>
        </w:rPr>
        <w:t xml:space="preserve"> </w:t>
      </w:r>
      <w:r>
        <w:t>6 9]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Q26.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numpy</w:t>
      </w:r>
      <w:r>
        <w:rPr>
          <w:spacing w:val="-4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5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empty()</w:t>
      </w:r>
    </w:p>
    <w:p>
      <w:pPr>
        <w:pStyle w:val="7"/>
        <w:numPr>
          <w:ilvl w:val="0"/>
          <w:numId w:val="2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  <w:highlight w:val="green"/>
        </w:rPr>
        <w:t>array()</w:t>
      </w:r>
    </w:p>
    <w:p>
      <w:pPr>
        <w:pStyle w:val="7"/>
        <w:numPr>
          <w:ilvl w:val="0"/>
          <w:numId w:val="25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ones()</w:t>
      </w:r>
    </w:p>
    <w:p>
      <w:pPr>
        <w:pStyle w:val="7"/>
        <w:numPr>
          <w:ilvl w:val="0"/>
          <w:numId w:val="25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Q27.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output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below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np.arange(2,</w:t>
      </w:r>
      <w:r>
        <w:rPr>
          <w:spacing w:val="-1"/>
        </w:rPr>
        <w:t xml:space="preserve"> </w:t>
      </w:r>
      <w:r>
        <w:t>8)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A)</w:t>
      </w:r>
      <w:r>
        <w:rPr>
          <w:spacing w:val="-1"/>
        </w:rPr>
        <w:t xml:space="preserve"> </w:t>
      </w:r>
      <w:r>
        <w:t>array([2, 3,</w:t>
      </w:r>
      <w:r>
        <w:rPr>
          <w:spacing w:val="-1"/>
        </w:rPr>
        <w:t xml:space="preserve"> </w:t>
      </w:r>
      <w:r>
        <w:t>4, 5,</w:t>
      </w:r>
      <w:r>
        <w:rPr>
          <w:spacing w:val="-1"/>
        </w:rPr>
        <w:t xml:space="preserve"> </w:t>
      </w:r>
      <w:r>
        <w:t>6, 7,</w:t>
      </w:r>
      <w:r>
        <w:rPr>
          <w:spacing w:val="-3"/>
        </w:rPr>
        <w:t xml:space="preserve"> </w:t>
      </w:r>
      <w:r>
        <w:t>8])</w:t>
      </w:r>
    </w:p>
    <w:p>
      <w:pPr>
        <w:pStyle w:val="4"/>
        <w:spacing w:before="179"/>
        <w:ind w:left="321"/>
        <w:rPr>
          <w:highlight w:val="green"/>
        </w:rPr>
      </w:pPr>
      <w:r>
        <w:t>B)</w:t>
      </w:r>
      <w:r>
        <w:rPr>
          <w:spacing w:val="-1"/>
        </w:rPr>
        <w:t xml:space="preserve"> </w:t>
      </w:r>
      <w:r>
        <w:rPr>
          <w:highlight w:val="green"/>
        </w:rPr>
        <w:t>array([2, 3,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4,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5,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6, 7])</w:t>
      </w:r>
    </w:p>
    <w:p>
      <w:pPr>
        <w:pStyle w:val="4"/>
        <w:spacing w:before="181"/>
        <w:ind w:left="321"/>
      </w:pPr>
      <w:r>
        <w:t>C)</w:t>
      </w:r>
      <w:r>
        <w:rPr>
          <w:spacing w:val="-1"/>
        </w:rPr>
        <w:t xml:space="preserve"> </w:t>
      </w:r>
      <w:r>
        <w:t>array([3, 4,</w:t>
      </w:r>
      <w:r>
        <w:rPr>
          <w:spacing w:val="-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7])</w:t>
      </w:r>
    </w:p>
    <w:p>
      <w:pPr>
        <w:pStyle w:val="4"/>
        <w:spacing w:before="179"/>
        <w:ind w:left="321"/>
      </w:pPr>
      <w:r>
        <w:t>D)</w:t>
      </w:r>
      <w:r>
        <w:rPr>
          <w:spacing w:val="-2"/>
        </w:rPr>
        <w:t xml:space="preserve"> </w:t>
      </w:r>
      <w:r>
        <w:t>array([3,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8])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Q28. 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code.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np.array([[[1,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5, 6]]])</w:t>
      </w:r>
    </w:p>
    <w:p>
      <w:pPr>
        <w:pStyle w:val="4"/>
        <w:spacing w:before="179"/>
        <w:ind w:left="321"/>
      </w:pPr>
      <w:r>
        <w:t>print(a.ndim)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26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26"/>
        </w:numPr>
        <w:tabs>
          <w:tab w:val="left" w:pos="598"/>
        </w:tabs>
        <w:spacing w:before="62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7"/>
        <w:numPr>
          <w:ilvl w:val="0"/>
          <w:numId w:val="26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w w:val="100"/>
          <w:sz w:val="22"/>
          <w:highlight w:val="green"/>
        </w:rPr>
        <w:t>3</w:t>
      </w:r>
    </w:p>
    <w:p>
      <w:pPr>
        <w:pStyle w:val="4"/>
        <w:spacing w:before="181"/>
        <w:ind w:left="321"/>
      </w:pPr>
      <w:r>
        <w:t>D) (1,</w:t>
      </w:r>
      <w:r>
        <w:rPr>
          <w:spacing w:val="-3"/>
        </w:rPr>
        <w:t xml:space="preserve"> </w:t>
      </w:r>
      <w:r>
        <w:t>2, 3)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Q29.</w:t>
      </w:r>
      <w:r>
        <w:rPr>
          <w:spacing w:val="-2"/>
        </w:rPr>
        <w:t xml:space="preserve"> </w:t>
      </w: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itemsize()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7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It returns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size</w:t>
      </w:r>
      <w:r>
        <w:rPr>
          <w:spacing w:val="-1"/>
          <w:sz w:val="22"/>
        </w:rPr>
        <w:t xml:space="preserve"> </w:t>
      </w:r>
      <w:r>
        <w:rPr>
          <w:sz w:val="22"/>
        </w:rPr>
        <w:t>of the</w:t>
      </w:r>
      <w:r>
        <w:rPr>
          <w:spacing w:val="-1"/>
          <w:sz w:val="22"/>
        </w:rPr>
        <w:t xml:space="preserve"> </w:t>
      </w:r>
      <w:r>
        <w:rPr>
          <w:sz w:val="22"/>
        </w:rPr>
        <w:t>array</w:t>
      </w:r>
    </w:p>
    <w:p>
      <w:pPr>
        <w:pStyle w:val="7"/>
        <w:numPr>
          <w:ilvl w:val="0"/>
          <w:numId w:val="2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It returns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number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elements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 array</w:t>
      </w:r>
    </w:p>
    <w:p>
      <w:pPr>
        <w:pStyle w:val="7"/>
        <w:numPr>
          <w:ilvl w:val="0"/>
          <w:numId w:val="2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returns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byte</w:t>
      </w:r>
      <w:r>
        <w:rPr>
          <w:spacing w:val="-1"/>
          <w:sz w:val="22"/>
        </w:rPr>
        <w:t xml:space="preserve"> </w:t>
      </w:r>
      <w:r>
        <w:rPr>
          <w:sz w:val="22"/>
        </w:rPr>
        <w:t>size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each</w:t>
      </w:r>
      <w:r>
        <w:rPr>
          <w:spacing w:val="-1"/>
          <w:sz w:val="22"/>
        </w:rPr>
        <w:t xml:space="preserve"> </w:t>
      </w:r>
      <w:r>
        <w:rPr>
          <w:sz w:val="22"/>
        </w:rPr>
        <w:t>element 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array</w:t>
      </w:r>
    </w:p>
    <w:p>
      <w:pPr>
        <w:pStyle w:val="7"/>
        <w:numPr>
          <w:ilvl w:val="0"/>
          <w:numId w:val="27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  <w:highlight w:val="green"/>
        </w:rPr>
        <w:t>None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of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Q30. 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code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6]])</w:t>
      </w:r>
    </w:p>
    <w:p>
      <w:pPr>
        <w:pStyle w:val="4"/>
        <w:spacing w:before="181"/>
        <w:ind w:left="321"/>
      </w:pPr>
      <w:r>
        <w:t>print(arr[1,</w:t>
      </w:r>
      <w:r>
        <w:rPr>
          <w:spacing w:val="-3"/>
        </w:rPr>
        <w:t xml:space="preserve"> </w:t>
      </w:r>
      <w:r>
        <w:t>2])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8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w w:val="100"/>
          <w:sz w:val="22"/>
          <w:highlight w:val="green"/>
        </w:rPr>
        <w:t>6</w:t>
      </w:r>
    </w:p>
    <w:p>
      <w:pPr>
        <w:pStyle w:val="7"/>
        <w:numPr>
          <w:ilvl w:val="0"/>
          <w:numId w:val="28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pStyle w:val="7"/>
        <w:numPr>
          <w:ilvl w:val="0"/>
          <w:numId w:val="28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7"/>
        <w:numPr>
          <w:ilvl w:val="0"/>
          <w:numId w:val="28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Index</w:t>
      </w:r>
      <w:r>
        <w:rPr>
          <w:spacing w:val="-2"/>
          <w:sz w:val="22"/>
        </w:rPr>
        <w:t xml:space="preserve"> </w:t>
      </w:r>
      <w:r>
        <w:rPr>
          <w:sz w:val="22"/>
        </w:rPr>
        <w:t>Error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Q31.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ouput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code 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np.linspace(1,</w:t>
      </w:r>
      <w:r>
        <w:rPr>
          <w:spacing w:val="-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5)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321"/>
      </w:pPr>
      <w:r>
        <w:t>A)</w:t>
      </w:r>
      <w:r>
        <w:rPr>
          <w:spacing w:val="-1"/>
        </w:rPr>
        <w:t xml:space="preserve"> </w:t>
      </w:r>
      <w:r>
        <w:t>array([1.,</w:t>
      </w:r>
      <w:r>
        <w:rPr>
          <w:spacing w:val="-1"/>
        </w:rPr>
        <w:t xml:space="preserve"> </w:t>
      </w:r>
      <w:r>
        <w:t>2.3333333,</w:t>
      </w:r>
      <w:r>
        <w:rPr>
          <w:spacing w:val="-3"/>
        </w:rPr>
        <w:t xml:space="preserve"> </w:t>
      </w:r>
      <w:r>
        <w:t>3.66666, 5.])</w:t>
      </w:r>
    </w:p>
    <w:p>
      <w:pPr>
        <w:pStyle w:val="4"/>
        <w:spacing w:before="182"/>
        <w:ind w:left="321"/>
        <w:rPr>
          <w:highlight w:val="green"/>
        </w:rPr>
      </w:pPr>
      <w:r>
        <w:t>B)</w:t>
      </w:r>
      <w:r>
        <w:rPr>
          <w:spacing w:val="-1"/>
        </w:rPr>
        <w:t xml:space="preserve"> </w:t>
      </w:r>
      <w:r>
        <w:rPr>
          <w:highlight w:val="green"/>
        </w:rPr>
        <w:t>array([1, 2,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3,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4,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5])</w:t>
      </w:r>
    </w:p>
    <w:p>
      <w:pPr>
        <w:pStyle w:val="4"/>
        <w:spacing w:before="179"/>
        <w:ind w:left="321"/>
      </w:pPr>
      <w:r>
        <w:t>C)</w:t>
      </w:r>
      <w:r>
        <w:rPr>
          <w:spacing w:val="-1"/>
        </w:rPr>
        <w:t xml:space="preserve"> </w:t>
      </w:r>
      <w:r>
        <w:t>array([1, 1.8,</w:t>
      </w:r>
      <w:r>
        <w:rPr>
          <w:spacing w:val="-1"/>
        </w:rPr>
        <w:t xml:space="preserve"> </w:t>
      </w:r>
      <w:r>
        <w:t>2.6, 3.4,</w:t>
      </w:r>
      <w:r>
        <w:rPr>
          <w:spacing w:val="-3"/>
        </w:rPr>
        <w:t xml:space="preserve"> </w:t>
      </w:r>
      <w:r>
        <w:t>4.2,</w:t>
      </w:r>
      <w:r>
        <w:rPr>
          <w:spacing w:val="-1"/>
        </w:rPr>
        <w:t xml:space="preserve"> </w:t>
      </w:r>
      <w:r>
        <w:t>5])</w:t>
      </w:r>
    </w:p>
    <w:p>
      <w:pPr>
        <w:pStyle w:val="4"/>
        <w:spacing w:before="181"/>
        <w:ind w:left="321"/>
      </w:pPr>
      <w:r>
        <w:t>D)</w:t>
      </w:r>
      <w:r>
        <w:rPr>
          <w:spacing w:val="-1"/>
        </w:rPr>
        <w:t xml:space="preserve"> </w:t>
      </w:r>
      <w:r>
        <w:t>array([1,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Q32.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?</w:t>
      </w:r>
    </w:p>
    <w:p>
      <w:pPr>
        <w:spacing w:after="0"/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321"/>
      </w:pPr>
      <w:r>
        <w:t>A)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np.array([(1,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6)]);</w:t>
      </w:r>
      <w:r>
        <w:rPr>
          <w:spacing w:val="-3"/>
        </w:rPr>
        <w:t xml:space="preserve"> </w:t>
      </w:r>
      <w:r>
        <w:t>a[(0,</w:t>
      </w:r>
      <w:r>
        <w:rPr>
          <w:spacing w:val="-1"/>
        </w:rPr>
        <w:t xml:space="preserve"> </w:t>
      </w:r>
      <w:r>
        <w:t>1)]</w:t>
      </w:r>
    </w:p>
    <w:p>
      <w:pPr>
        <w:pStyle w:val="4"/>
        <w:spacing w:before="180"/>
        <w:ind w:left="321"/>
        <w:rPr>
          <w:highlight w:val="green"/>
        </w:rPr>
      </w:pPr>
      <w:r>
        <w:t>B)</w:t>
      </w:r>
      <w:r>
        <w:rPr>
          <w:spacing w:val="-1"/>
        </w:rPr>
        <w:t xml:space="preserve"> </w:t>
      </w:r>
      <w:r>
        <w:rPr>
          <w:highlight w:val="green"/>
        </w:rPr>
        <w:t>a =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np.array([(1,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2, 3),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(4,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5, 6)]);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a.reshape(2,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4)</w:t>
      </w:r>
    </w:p>
    <w:p>
      <w:pPr>
        <w:pStyle w:val="4"/>
        <w:spacing w:before="181"/>
        <w:ind w:left="321"/>
      </w:pPr>
      <w:r>
        <w:t>C)</w:t>
      </w:r>
      <w:r>
        <w:rPr>
          <w:spacing w:val="-1"/>
        </w:rPr>
        <w:t xml:space="preserve"> </w:t>
      </w:r>
      <w:r>
        <w:t>a =</w:t>
      </w:r>
      <w:r>
        <w:rPr>
          <w:spacing w:val="-3"/>
        </w:rPr>
        <w:t xml:space="preserve"> </w:t>
      </w:r>
      <w:r>
        <w:t>np.array([(1,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(4, 5,</w:t>
      </w:r>
      <w:r>
        <w:rPr>
          <w:spacing w:val="-1"/>
        </w:rPr>
        <w:t xml:space="preserve"> </w:t>
      </w:r>
      <w:r>
        <w:t>6)]);</w:t>
      </w:r>
      <w:r>
        <w:rPr>
          <w:spacing w:val="-2"/>
        </w:rPr>
        <w:t xml:space="preserve"> </w:t>
      </w:r>
      <w:r>
        <w:t>a[np.arange(1),</w:t>
      </w:r>
      <w:r>
        <w:rPr>
          <w:spacing w:val="-4"/>
        </w:rPr>
        <w:t xml:space="preserve"> </w:t>
      </w:r>
      <w:r>
        <w:t>:]</w:t>
      </w:r>
    </w:p>
    <w:p>
      <w:pPr>
        <w:pStyle w:val="4"/>
        <w:spacing w:before="179"/>
        <w:ind w:left="321"/>
      </w:pPr>
      <w:r>
        <w:t>D)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Q33.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output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below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print(np.zeros(5).dtype)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7"/>
        <w:numPr>
          <w:ilvl w:val="0"/>
          <w:numId w:val="29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int8</w:t>
      </w:r>
    </w:p>
    <w:p>
      <w:pPr>
        <w:pStyle w:val="7"/>
        <w:numPr>
          <w:ilvl w:val="0"/>
          <w:numId w:val="29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int16</w:t>
      </w:r>
    </w:p>
    <w:p>
      <w:pPr>
        <w:pStyle w:val="7"/>
        <w:numPr>
          <w:ilvl w:val="0"/>
          <w:numId w:val="29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uint8</w:t>
      </w:r>
    </w:p>
    <w:p>
      <w:pPr>
        <w:pStyle w:val="7"/>
        <w:numPr>
          <w:ilvl w:val="0"/>
          <w:numId w:val="29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float64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Q34.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matrix?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0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square</w:t>
      </w:r>
      <w:r>
        <w:rPr>
          <w:spacing w:val="-3"/>
          <w:sz w:val="22"/>
        </w:rPr>
        <w:t xml:space="preserve"> </w:t>
      </w:r>
      <w:r>
        <w:rPr>
          <w:sz w:val="22"/>
        </w:rPr>
        <w:t>matrix</w:t>
      </w:r>
    </w:p>
    <w:p>
      <w:pPr>
        <w:pStyle w:val="7"/>
        <w:numPr>
          <w:ilvl w:val="0"/>
          <w:numId w:val="30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It contains</w:t>
      </w:r>
      <w:r>
        <w:rPr>
          <w:spacing w:val="-3"/>
          <w:sz w:val="22"/>
        </w:rPr>
        <w:t xml:space="preserve"> </w:t>
      </w:r>
      <w:r>
        <w:rPr>
          <w:sz w:val="22"/>
        </w:rPr>
        <w:t>1s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diagonals</w:t>
      </w:r>
    </w:p>
    <w:p>
      <w:pPr>
        <w:pStyle w:val="7"/>
        <w:numPr>
          <w:ilvl w:val="0"/>
          <w:numId w:val="30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We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create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identity</w:t>
      </w:r>
      <w:r>
        <w:rPr>
          <w:spacing w:val="-4"/>
          <w:sz w:val="22"/>
        </w:rPr>
        <w:t xml:space="preserve"> </w:t>
      </w:r>
      <w:r>
        <w:rPr>
          <w:sz w:val="22"/>
        </w:rPr>
        <w:t>matrix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identity()</w:t>
      </w:r>
      <w:r>
        <w:rPr>
          <w:spacing w:val="-3"/>
          <w:sz w:val="22"/>
        </w:rPr>
        <w:t xml:space="preserve"> </w:t>
      </w:r>
      <w:r>
        <w:rPr>
          <w:sz w:val="22"/>
        </w:rPr>
        <w:t>function</w:t>
      </w:r>
    </w:p>
    <w:p>
      <w:pPr>
        <w:pStyle w:val="7"/>
        <w:numPr>
          <w:ilvl w:val="0"/>
          <w:numId w:val="30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None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of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Q35.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code 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np.array([[1,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[4, 5,</w:t>
      </w:r>
      <w:r>
        <w:rPr>
          <w:spacing w:val="-4"/>
        </w:rPr>
        <w:t xml:space="preserve"> </w:t>
      </w:r>
      <w:r>
        <w:t>6]]).ravel()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321"/>
      </w:pPr>
      <w:r>
        <w:t>A)</w:t>
      </w:r>
      <w:r>
        <w:rPr>
          <w:spacing w:val="-2"/>
        </w:rPr>
        <w:t xml:space="preserve"> </w:t>
      </w:r>
      <w:r>
        <w:t>array([1,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6])</w:t>
      </w:r>
    </w:p>
    <w:p>
      <w:pPr>
        <w:pStyle w:val="4"/>
        <w:spacing w:before="182"/>
        <w:ind w:left="321"/>
      </w:pPr>
      <w:r>
        <w:t>B)</w:t>
      </w:r>
      <w:r>
        <w:rPr>
          <w:spacing w:val="-1"/>
        </w:rPr>
        <w:t xml:space="preserve"> </w:t>
      </w:r>
      <w:r>
        <w:t>array([4,</w:t>
      </w:r>
      <w:r>
        <w:rPr>
          <w:spacing w:val="-1"/>
        </w:rPr>
        <w:t xml:space="preserve"> </w:t>
      </w:r>
      <w:r>
        <w:t>5, 6,</w:t>
      </w:r>
      <w:r>
        <w:rPr>
          <w:spacing w:val="-4"/>
        </w:rPr>
        <w:t xml:space="preserve"> </w:t>
      </w:r>
      <w:r>
        <w:t>1, 2,</w:t>
      </w:r>
      <w:r>
        <w:rPr>
          <w:spacing w:val="-1"/>
        </w:rPr>
        <w:t xml:space="preserve"> </w:t>
      </w:r>
      <w:r>
        <w:t>3])</w:t>
      </w:r>
    </w:p>
    <w:p>
      <w:pPr>
        <w:pStyle w:val="4"/>
        <w:spacing w:before="179"/>
        <w:ind w:left="321"/>
        <w:rPr>
          <w:highlight w:val="green"/>
        </w:rPr>
      </w:pPr>
      <w:r>
        <w:t>C)</w:t>
      </w:r>
      <w:r>
        <w:rPr>
          <w:spacing w:val="-1"/>
        </w:rPr>
        <w:t xml:space="preserve"> </w:t>
      </w:r>
      <w:r>
        <w:rPr>
          <w:highlight w:val="green"/>
        </w:rPr>
        <w:t>array([[1, 2,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3, 4,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5,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6])</w:t>
      </w:r>
    </w:p>
    <w:p>
      <w:pPr>
        <w:pStyle w:val="4"/>
        <w:spacing w:before="181"/>
        <w:ind w:left="321"/>
      </w:pPr>
      <w:r>
        <w:t>D)</w:t>
      </w:r>
      <w:r>
        <w:rPr>
          <w:spacing w:val="-2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Error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Q36.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will</w:t>
      </w:r>
      <w:r>
        <w:rPr>
          <w:spacing w:val="-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</w:t>
      </w:r>
    </w:p>
    <w:p>
      <w:pPr>
        <w:spacing w:after="0"/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321"/>
      </w:pPr>
      <w:r>
        <w:t>array([[1,</w:t>
      </w:r>
      <w:r>
        <w:rPr>
          <w:spacing w:val="-1"/>
        </w:rPr>
        <w:t xml:space="preserve"> </w:t>
      </w:r>
      <w:r>
        <w:t>2, 3,</w:t>
      </w:r>
      <w:r>
        <w:rPr>
          <w:spacing w:val="-4"/>
        </w:rPr>
        <w:t xml:space="preserve"> </w:t>
      </w:r>
      <w:r>
        <w:t>1, 2,</w:t>
      </w:r>
      <w:r>
        <w:rPr>
          <w:spacing w:val="-1"/>
        </w:rPr>
        <w:t xml:space="preserve"> </w:t>
      </w:r>
      <w:r>
        <w:t>3], [4, 5,</w:t>
      </w:r>
      <w:r>
        <w:rPr>
          <w:spacing w:val="-1"/>
        </w:rPr>
        <w:t xml:space="preserve"> </w:t>
      </w:r>
      <w:r>
        <w:t>6, 4,</w:t>
      </w:r>
      <w:r>
        <w:rPr>
          <w:spacing w:val="-1"/>
        </w:rPr>
        <w:t xml:space="preserve"> </w:t>
      </w:r>
      <w:r>
        <w:t>5, 6]])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321"/>
      </w:pPr>
      <w:r>
        <w:t>A)</w:t>
      </w:r>
      <w:r>
        <w:rPr>
          <w:spacing w:val="-3"/>
        </w:rPr>
        <w:t xml:space="preserve"> </w:t>
      </w: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np.array([[1,</w:t>
      </w:r>
      <w:r>
        <w:rPr>
          <w:spacing w:val="-2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[4,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6]]);</w:t>
      </w:r>
      <w:r>
        <w:rPr>
          <w:spacing w:val="-1"/>
        </w:rPr>
        <w:t xml:space="preserve"> </w:t>
      </w:r>
      <w:r>
        <w:t>np.vstack((arr,</w:t>
      </w:r>
      <w:r>
        <w:rPr>
          <w:spacing w:val="-2"/>
        </w:rPr>
        <w:t xml:space="preserve"> </w:t>
      </w:r>
      <w:r>
        <w:t>arr))</w:t>
      </w:r>
    </w:p>
    <w:p>
      <w:pPr>
        <w:pStyle w:val="4"/>
        <w:spacing w:before="179"/>
        <w:ind w:left="321"/>
        <w:rPr>
          <w:highlight w:val="green"/>
        </w:rPr>
      </w:pPr>
      <w:r>
        <w:t>B)</w:t>
      </w:r>
      <w:r>
        <w:rPr>
          <w:spacing w:val="-2"/>
        </w:rPr>
        <w:t xml:space="preserve"> </w:t>
      </w:r>
      <w:r>
        <w:rPr>
          <w:highlight w:val="green"/>
        </w:rPr>
        <w:t>arr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=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np.array([[1,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2,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3],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[4,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5,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6]]);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np.hstack((arr,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arr))</w:t>
      </w:r>
    </w:p>
    <w:p>
      <w:pPr>
        <w:pStyle w:val="4"/>
        <w:spacing w:before="181"/>
        <w:ind w:left="321"/>
      </w:pPr>
      <w:r>
        <w:t>C)</w:t>
      </w:r>
      <w:r>
        <w:rPr>
          <w:spacing w:val="-2"/>
        </w:rPr>
        <w:t xml:space="preserve"> </w:t>
      </w: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np.array([[1,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6]]);</w:t>
      </w:r>
      <w:r>
        <w:rPr>
          <w:spacing w:val="-1"/>
        </w:rPr>
        <w:t xml:space="preserve"> </w:t>
      </w:r>
      <w:r>
        <w:t>np.hstack(arr)</w:t>
      </w:r>
    </w:p>
    <w:p>
      <w:pPr>
        <w:pStyle w:val="4"/>
        <w:spacing w:before="179"/>
        <w:ind w:left="321"/>
      </w:pPr>
      <w:r>
        <w:t>D)</w:t>
      </w:r>
      <w:r>
        <w:rPr>
          <w:spacing w:val="-3"/>
        </w:rPr>
        <w:t xml:space="preserve"> </w:t>
      </w: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np.array([[1,</w:t>
      </w:r>
      <w:r>
        <w:rPr>
          <w:spacing w:val="-2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[4,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6]]);</w:t>
      </w:r>
      <w:r>
        <w:rPr>
          <w:spacing w:val="-2"/>
        </w:rPr>
        <w:t xml:space="preserve"> </w:t>
      </w:r>
      <w:r>
        <w:t>np.vstack(arr)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Q37.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follwing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i sused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 array</w:t>
      </w:r>
      <w:r>
        <w:rPr>
          <w:spacing w:val="-3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constant value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7"/>
        <w:numPr>
          <w:ilvl w:val="0"/>
          <w:numId w:val="31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constant()</w:t>
      </w:r>
    </w:p>
    <w:p>
      <w:pPr>
        <w:pStyle w:val="7"/>
        <w:numPr>
          <w:ilvl w:val="0"/>
          <w:numId w:val="31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same()</w:t>
      </w:r>
    </w:p>
    <w:p>
      <w:pPr>
        <w:pStyle w:val="7"/>
        <w:numPr>
          <w:ilvl w:val="0"/>
          <w:numId w:val="31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full()</w:t>
      </w:r>
    </w:p>
    <w:p>
      <w:pPr>
        <w:pStyle w:val="7"/>
        <w:numPr>
          <w:ilvl w:val="0"/>
          <w:numId w:val="31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Q38.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codes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A)</w:t>
      </w:r>
      <w:r>
        <w:rPr>
          <w:spacing w:val="-1"/>
        </w:rPr>
        <w:t xml:space="preserve"> </w:t>
      </w:r>
      <w:r>
        <w:t>a1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3]); a2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np.array([0,</w:t>
      </w:r>
      <w:r>
        <w:rPr>
          <w:spacing w:val="-3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9]);</w:t>
      </w:r>
      <w:r>
        <w:rPr>
          <w:spacing w:val="-3"/>
        </w:rPr>
        <w:t xml:space="preserve"> </w:t>
      </w:r>
      <w:r>
        <w:t>a1.dot(a2)</w:t>
      </w:r>
    </w:p>
    <w:p>
      <w:pPr>
        <w:pStyle w:val="4"/>
        <w:spacing w:before="180"/>
        <w:ind w:left="321"/>
        <w:rPr>
          <w:highlight w:val="green"/>
        </w:rPr>
      </w:pPr>
      <w:r>
        <w:t>B)</w:t>
      </w:r>
      <w:r>
        <w:rPr>
          <w:spacing w:val="-1"/>
        </w:rPr>
        <w:t xml:space="preserve"> </w:t>
      </w:r>
      <w:r>
        <w:rPr>
          <w:highlight w:val="green"/>
        </w:rPr>
        <w:t>a1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=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np.array([1, 2,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3,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3]);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a2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= np.array([0, 4,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9]);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np.add(a1,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a2)</w:t>
      </w:r>
    </w:p>
    <w:p>
      <w:pPr>
        <w:pStyle w:val="4"/>
        <w:spacing w:before="181"/>
        <w:ind w:left="321"/>
      </w:pPr>
      <w:r>
        <w:t>C)</w:t>
      </w:r>
      <w:r>
        <w:rPr>
          <w:spacing w:val="-1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np.array([[1,</w:t>
      </w:r>
      <w:r>
        <w:rPr>
          <w:spacing w:val="-4"/>
        </w:rPr>
        <w:t xml:space="preserve"> </w:t>
      </w:r>
      <w:r>
        <w:t>3, 5],</w:t>
      </w:r>
      <w:r>
        <w:rPr>
          <w:spacing w:val="-1"/>
        </w:rPr>
        <w:t xml:space="preserve"> </w:t>
      </w:r>
      <w:r>
        <w:t>[4, 6,</w:t>
      </w:r>
      <w:r>
        <w:rPr>
          <w:spacing w:val="-1"/>
        </w:rPr>
        <w:t xml:space="preserve"> </w:t>
      </w:r>
      <w:r>
        <w:t>8]]);</w:t>
      </w:r>
      <w:r>
        <w:rPr>
          <w:spacing w:val="-2"/>
        </w:rPr>
        <w:t xml:space="preserve"> </w:t>
      </w:r>
      <w:r>
        <w:t>np.sum(a)</w:t>
      </w:r>
    </w:p>
    <w:p>
      <w:pPr>
        <w:pStyle w:val="4"/>
        <w:spacing w:before="179"/>
        <w:ind w:left="321"/>
      </w:pPr>
      <w:r>
        <w:t>D)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Q39.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 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matrix A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2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Trans(A)</w:t>
      </w:r>
    </w:p>
    <w:p>
      <w:pPr>
        <w:pStyle w:val="7"/>
        <w:numPr>
          <w:ilvl w:val="0"/>
          <w:numId w:val="32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Transpose(A)</w:t>
      </w:r>
    </w:p>
    <w:p>
      <w:pPr>
        <w:pStyle w:val="7"/>
        <w:numPr>
          <w:ilvl w:val="0"/>
          <w:numId w:val="32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A.T</w:t>
      </w:r>
    </w:p>
    <w:p>
      <w:pPr>
        <w:pStyle w:val="7"/>
        <w:numPr>
          <w:ilvl w:val="0"/>
          <w:numId w:val="32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A.Transpose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Q40.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output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below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snippet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00"/>
      </w:pPr>
      <w:r>
        <w:t>```</w:t>
      </w:r>
    </w:p>
    <w:p>
      <w:pPr>
        <w:pStyle w:val="4"/>
        <w:spacing w:before="179"/>
        <w:ind w:left="100"/>
      </w:pPr>
      <w:r>
        <w:t>import numpy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>
      <w:pPr>
        <w:spacing w:after="0"/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00"/>
      </w:pPr>
      <w:r>
        <w:t>arr1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np.array([7,8,9,10])</w:t>
      </w:r>
    </w:p>
    <w:p>
      <w:pPr>
        <w:pStyle w:val="4"/>
        <w:spacing w:before="180" w:line="412" w:lineRule="auto"/>
        <w:ind w:left="100" w:right="6816"/>
      </w:pPr>
      <w:r>
        <w:t>arr2 = np.array([1,2,3,4])</w:t>
      </w:r>
      <w:r>
        <w:rPr>
          <w:spacing w:val="-52"/>
        </w:rPr>
        <w:t xml:space="preserve"> </w:t>
      </w:r>
      <w:r>
        <w:t>arr3</w:t>
      </w:r>
      <w:r>
        <w:rPr>
          <w:spacing w:val="-3"/>
        </w:rPr>
        <w:t xml:space="preserve"> </w:t>
      </w:r>
      <w:r>
        <w:t>= arr1</w:t>
      </w:r>
      <w:r>
        <w:rPr>
          <w:spacing w:val="-3"/>
        </w:rPr>
        <w:t xml:space="preserve"> </w:t>
      </w:r>
      <w:r>
        <w:t>+ arr2</w:t>
      </w:r>
    </w:p>
    <w:p>
      <w:pPr>
        <w:pStyle w:val="4"/>
        <w:spacing w:line="412" w:lineRule="auto"/>
        <w:ind w:left="100" w:right="7623"/>
      </w:pPr>
      <w:r>
        <w:t>arr3 = arr3*arr1</w:t>
      </w:r>
      <w:r>
        <w:rPr>
          <w:spacing w:val="-5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(arr3[2])</w:t>
      </w:r>
    </w:p>
    <w:p>
      <w:pPr>
        <w:pStyle w:val="4"/>
        <w:spacing w:line="249" w:lineRule="exact"/>
        <w:ind w:left="100"/>
      </w:pPr>
      <w:r>
        <w:t>```</w:t>
      </w:r>
    </w:p>
    <w:p>
      <w:pPr>
        <w:pStyle w:val="4"/>
        <w:rPr>
          <w:sz w:val="24"/>
        </w:rPr>
      </w:pPr>
    </w:p>
    <w:p>
      <w:pPr>
        <w:pStyle w:val="4"/>
        <w:rPr>
          <w:sz w:val="29"/>
        </w:rPr>
      </w:pPr>
    </w:p>
    <w:p>
      <w:pPr>
        <w:pStyle w:val="4"/>
        <w:ind w:left="321"/>
      </w:pPr>
      <w:r>
        <w:t>A)</w:t>
      </w:r>
      <w:r>
        <w:rPr>
          <w:spacing w:val="-1"/>
        </w:rPr>
        <w:t xml:space="preserve"> </w:t>
      </w:r>
      <w:r>
        <w:t>21</w:t>
      </w:r>
    </w:p>
    <w:p>
      <w:pPr>
        <w:pStyle w:val="4"/>
        <w:spacing w:before="179"/>
        <w:ind w:left="321"/>
        <w:rPr>
          <w:highlight w:val="green"/>
        </w:rPr>
      </w:pPr>
      <w:r>
        <w:t>B)</w:t>
      </w:r>
      <w:r>
        <w:rPr>
          <w:highlight w:val="green"/>
        </w:rPr>
        <w:t xml:space="preserve"> 108</w:t>
      </w:r>
    </w:p>
    <w:p>
      <w:pPr>
        <w:pStyle w:val="7"/>
        <w:numPr>
          <w:ilvl w:val="0"/>
          <w:numId w:val="33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80</w:t>
      </w:r>
    </w:p>
    <w:p>
      <w:pPr>
        <w:pStyle w:val="7"/>
        <w:numPr>
          <w:ilvl w:val="0"/>
          <w:numId w:val="33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12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18"/>
        </w:rPr>
      </w:pPr>
    </w:p>
    <w:p>
      <w:pPr>
        <w:pStyle w:val="4"/>
        <w:ind w:left="155"/>
      </w:pPr>
      <w:r>
        <w:t>Q41.</w:t>
      </w:r>
      <w:r>
        <w:rPr>
          <w:spacing w:val="-1"/>
        </w:rPr>
        <w:t xml:space="preserve"> </w:t>
      </w: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4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  <w:highlight w:val="green"/>
        </w:rPr>
        <w:t>number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of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items</w:t>
      </w:r>
    </w:p>
    <w:p>
      <w:pPr>
        <w:pStyle w:val="7"/>
        <w:numPr>
          <w:ilvl w:val="0"/>
          <w:numId w:val="34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shape</w:t>
      </w:r>
    </w:p>
    <w:p>
      <w:pPr>
        <w:pStyle w:val="7"/>
        <w:numPr>
          <w:ilvl w:val="0"/>
          <w:numId w:val="3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date</w:t>
      </w:r>
      <w:r>
        <w:rPr>
          <w:spacing w:val="-3"/>
          <w:sz w:val="22"/>
        </w:rPr>
        <w:t xml:space="preserve"> </w:t>
      </w:r>
      <w:r>
        <w:rPr>
          <w:sz w:val="22"/>
        </w:rPr>
        <w:t>&amp; time</w:t>
      </w:r>
    </w:p>
    <w:p>
      <w:pPr>
        <w:pStyle w:val="7"/>
        <w:numPr>
          <w:ilvl w:val="0"/>
          <w:numId w:val="34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unique</w:t>
      </w:r>
      <w:r>
        <w:rPr>
          <w:spacing w:val="-4"/>
          <w:sz w:val="22"/>
        </w:rPr>
        <w:t xml:space="preserve"> </w:t>
      </w:r>
      <w:r>
        <w:rPr>
          <w:sz w:val="22"/>
        </w:rPr>
        <w:t>items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18"/>
        </w:rPr>
      </w:pPr>
    </w:p>
    <w:p>
      <w:pPr>
        <w:pStyle w:val="4"/>
        <w:ind w:left="155"/>
      </w:pPr>
      <w:r>
        <w:t>Q42.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output of</w:t>
      </w:r>
      <w:r>
        <w:rPr>
          <w:spacing w:val="-2"/>
        </w:rPr>
        <w:t xml:space="preserve"> </w:t>
      </w:r>
      <w:r>
        <w:t>the below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snippet?</w:t>
      </w:r>
    </w:p>
    <w:p>
      <w:pPr>
        <w:pStyle w:val="4"/>
        <w:spacing w:before="179"/>
        <w:ind w:left="100"/>
      </w:pPr>
      <w:r>
        <w:t>```</w:t>
      </w:r>
    </w:p>
    <w:p>
      <w:pPr>
        <w:pStyle w:val="4"/>
        <w:spacing w:before="182"/>
        <w:ind w:left="100"/>
      </w:pPr>
      <w:r>
        <w:t>import numpy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>
      <w:pPr>
        <w:pStyle w:val="4"/>
        <w:spacing w:before="179"/>
        <w:ind w:left="155"/>
      </w:pPr>
      <w:r>
        <w:t>arr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np.array([[4,2,0,5],[1,3,5,7]])</w:t>
      </w:r>
    </w:p>
    <w:p>
      <w:pPr>
        <w:pStyle w:val="4"/>
        <w:spacing w:before="179"/>
        <w:ind w:left="155"/>
      </w:pPr>
      <w:r>
        <w:t>print</w:t>
      </w:r>
      <w:r>
        <w:rPr>
          <w:spacing w:val="-2"/>
        </w:rPr>
        <w:t xml:space="preserve"> </w:t>
      </w:r>
      <w:r>
        <w:t>(arr.size)</w:t>
      </w:r>
    </w:p>
    <w:p>
      <w:pPr>
        <w:pStyle w:val="4"/>
        <w:spacing w:before="182"/>
        <w:ind w:left="100"/>
      </w:pPr>
      <w:r>
        <w:t>```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35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w w:val="100"/>
          <w:sz w:val="22"/>
          <w:highlight w:val="green"/>
        </w:rPr>
        <w:t>8</w:t>
      </w:r>
    </w:p>
    <w:p>
      <w:pPr>
        <w:pStyle w:val="7"/>
        <w:numPr>
          <w:ilvl w:val="0"/>
          <w:numId w:val="3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4</w:t>
      </w:r>
    </w:p>
    <w:p>
      <w:pPr>
        <w:pStyle w:val="7"/>
        <w:numPr>
          <w:ilvl w:val="0"/>
          <w:numId w:val="35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7"/>
        <w:numPr>
          <w:ilvl w:val="0"/>
          <w:numId w:val="35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w w:val="100"/>
          <w:sz w:val="22"/>
        </w:rPr>
        <w:t>6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11"/>
        <w:rPr>
          <w:sz w:val="15"/>
        </w:rPr>
      </w:pPr>
    </w:p>
    <w:p>
      <w:pPr>
        <w:pStyle w:val="4"/>
        <w:spacing w:before="91"/>
        <w:ind w:left="155"/>
      </w:pPr>
      <w:r>
        <w:t>Q43.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for changing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shape of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arrays?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6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Shape()</w:t>
      </w:r>
    </w:p>
    <w:p>
      <w:pPr>
        <w:pStyle w:val="7"/>
        <w:numPr>
          <w:ilvl w:val="0"/>
          <w:numId w:val="36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change_shape()</w:t>
      </w:r>
    </w:p>
    <w:p>
      <w:pPr>
        <w:pStyle w:val="7"/>
        <w:numPr>
          <w:ilvl w:val="0"/>
          <w:numId w:val="36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update_shape()</w:t>
      </w:r>
    </w:p>
    <w:p>
      <w:pPr>
        <w:pStyle w:val="7"/>
        <w:numPr>
          <w:ilvl w:val="0"/>
          <w:numId w:val="36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  <w:highlight w:val="green"/>
        </w:rPr>
        <w:t>reshape()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spacing w:before="1"/>
        <w:ind w:left="155"/>
      </w:pPr>
      <w:r>
        <w:t>Q44.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the purpose</w:t>
      </w:r>
      <w:r>
        <w:rPr>
          <w:spacing w:val="-3"/>
        </w:rPr>
        <w:t xml:space="preserve"> </w:t>
      </w:r>
      <w:r>
        <w:t>of zero()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7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matrix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first row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first</w:t>
      </w:r>
      <w:r>
        <w:rPr>
          <w:spacing w:val="-2"/>
          <w:sz w:val="22"/>
        </w:rPr>
        <w:t xml:space="preserve"> </w:t>
      </w:r>
      <w:r>
        <w:rPr>
          <w:sz w:val="22"/>
        </w:rPr>
        <w:t>column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0</w:t>
      </w:r>
    </w:p>
    <w:p>
      <w:pPr>
        <w:pStyle w:val="7"/>
        <w:numPr>
          <w:ilvl w:val="0"/>
          <w:numId w:val="37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matrix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diagonal elements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0</w:t>
      </w:r>
    </w:p>
    <w:p>
      <w:pPr>
        <w:pStyle w:val="7"/>
        <w:numPr>
          <w:ilvl w:val="0"/>
          <w:numId w:val="3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To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create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a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matrix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with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all elements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as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0</w:t>
      </w:r>
    </w:p>
    <w:p>
      <w:pPr>
        <w:pStyle w:val="7"/>
        <w:numPr>
          <w:ilvl w:val="0"/>
          <w:numId w:val="37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return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1"/>
          <w:sz w:val="22"/>
        </w:rPr>
        <w:t xml:space="preserve"> </w:t>
      </w:r>
      <w:r>
        <w:rPr>
          <w:sz w:val="22"/>
        </w:rPr>
        <w:t>integer number</w:t>
      </w:r>
      <w:r>
        <w:rPr>
          <w:spacing w:val="1"/>
          <w:sz w:val="22"/>
        </w:rPr>
        <w:t xml:space="preserve"> </w:t>
      </w:r>
      <w:r>
        <w:rPr>
          <w:sz w:val="22"/>
        </w:rPr>
        <w:t>0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Q45.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output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below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00"/>
      </w:pPr>
      <w:r>
        <w:t>```</w:t>
      </w:r>
    </w:p>
    <w:p>
      <w:pPr>
        <w:pStyle w:val="4"/>
        <w:spacing w:before="181"/>
        <w:ind w:left="100"/>
      </w:pPr>
      <w:r>
        <w:t>import numpy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>
      <w:pPr>
        <w:pStyle w:val="4"/>
        <w:spacing w:before="179"/>
        <w:ind w:left="100"/>
      </w:pPr>
      <w:r>
        <w:t>a</w:t>
      </w:r>
      <w:r>
        <w:rPr>
          <w:spacing w:val="-1"/>
        </w:rPr>
        <w:t xml:space="preserve"> </w:t>
      </w:r>
      <w:r>
        <w:t>= np.array([1, 2,</w:t>
      </w:r>
      <w:r>
        <w:rPr>
          <w:spacing w:val="-3"/>
        </w:rPr>
        <w:t xml:space="preserve"> </w:t>
      </w:r>
      <w:r>
        <w:t>3, 4])</w:t>
      </w:r>
    </w:p>
    <w:p>
      <w:pPr>
        <w:pStyle w:val="4"/>
        <w:spacing w:before="179"/>
        <w:ind w:left="100"/>
      </w:pPr>
      <w:r>
        <w:t>b = np.array([5, 6,</w:t>
      </w:r>
      <w:r>
        <w:rPr>
          <w:spacing w:val="-3"/>
        </w:rPr>
        <w:t xml:space="preserve"> </w:t>
      </w:r>
      <w:r>
        <w:t>7])</w:t>
      </w:r>
    </w:p>
    <w:p>
      <w:pPr>
        <w:pStyle w:val="4"/>
        <w:spacing w:before="182"/>
        <w:ind w:left="100"/>
      </w:pPr>
      <w:r>
        <w:t>c</w:t>
      </w:r>
      <w:r>
        <w:rPr>
          <w:spacing w:val="-1"/>
        </w:rPr>
        <w:t xml:space="preserve"> </w:t>
      </w:r>
      <w:r>
        <w:t>= np.array([8, 9,</w:t>
      </w:r>
      <w:r>
        <w:rPr>
          <w:spacing w:val="-3"/>
        </w:rPr>
        <w:t xml:space="preserve"> </w:t>
      </w:r>
      <w:r>
        <w:t>10, 11,</w:t>
      </w:r>
      <w:r>
        <w:rPr>
          <w:spacing w:val="-3"/>
        </w:rPr>
        <w:t xml:space="preserve"> </w:t>
      </w:r>
      <w:r>
        <w:t>12])</w:t>
      </w:r>
    </w:p>
    <w:p>
      <w:pPr>
        <w:pStyle w:val="4"/>
        <w:spacing w:before="179" w:line="412" w:lineRule="auto"/>
        <w:ind w:left="100" w:right="7054"/>
      </w:pPr>
      <w:r>
        <w:t>p, q, r = np.ix_(a, b, c)</w:t>
      </w:r>
      <w:r>
        <w:rPr>
          <w:spacing w:val="-52"/>
        </w:rPr>
        <w:t xml:space="preserve"> </w:t>
      </w:r>
      <w:r>
        <w:t>print(p)</w:t>
      </w:r>
    </w:p>
    <w:p>
      <w:pPr>
        <w:pStyle w:val="4"/>
        <w:spacing w:line="249" w:lineRule="exact"/>
        <w:ind w:left="100"/>
      </w:pPr>
      <w:r>
        <w:t>```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  <w:rPr>
          <w:highlight w:val="green"/>
        </w:rPr>
      </w:pPr>
      <w:r>
        <w:t>A)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[[[1]],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[[2]],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[[3]],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[[4]]]</w:t>
      </w:r>
    </w:p>
    <w:p>
      <w:pPr>
        <w:pStyle w:val="4"/>
        <w:spacing w:before="180"/>
        <w:ind w:left="321"/>
      </w:pPr>
      <w:r>
        <w:t>B)</w:t>
      </w:r>
      <w:r>
        <w:rPr>
          <w:spacing w:val="-1"/>
        </w:rPr>
        <w:t xml:space="preserve"> </w:t>
      </w:r>
      <w:r>
        <w:t>[[[5],</w:t>
      </w:r>
      <w:r>
        <w:rPr>
          <w:spacing w:val="-1"/>
        </w:rPr>
        <w:t xml:space="preserve"> </w:t>
      </w:r>
      <w:r>
        <w:t>[6],</w:t>
      </w:r>
      <w:r>
        <w:rPr>
          <w:spacing w:val="-4"/>
        </w:rPr>
        <w:t xml:space="preserve"> </w:t>
      </w:r>
      <w:r>
        <w:t>[7]]]</w:t>
      </w:r>
    </w:p>
    <w:p>
      <w:pPr>
        <w:pStyle w:val="4"/>
        <w:spacing w:before="181"/>
        <w:ind w:left="321"/>
      </w:pPr>
      <w:r>
        <w:t>C)</w:t>
      </w:r>
      <w:r>
        <w:rPr>
          <w:spacing w:val="-1"/>
        </w:rPr>
        <w:t xml:space="preserve"> </w:t>
      </w:r>
      <w:r>
        <w:t>[[[8,</w:t>
      </w:r>
      <w:r>
        <w:rPr>
          <w:spacing w:val="-4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10, 11,</w:t>
      </w:r>
      <w:r>
        <w:rPr>
          <w:spacing w:val="-1"/>
        </w:rPr>
        <w:t xml:space="preserve"> </w:t>
      </w:r>
      <w:r>
        <w:t>12]]]</w:t>
      </w:r>
    </w:p>
    <w:p>
      <w:pPr>
        <w:pStyle w:val="4"/>
        <w:spacing w:before="179"/>
        <w:ind w:left="321"/>
      </w:pPr>
      <w:r>
        <w:t>D)</w:t>
      </w:r>
      <w:r>
        <w:rPr>
          <w:spacing w:val="-3"/>
        </w:rPr>
        <w:t xml:space="preserve"> </w:t>
      </w:r>
      <w:r>
        <w:t>[[[1]],</w:t>
      </w:r>
      <w:r>
        <w:rPr>
          <w:spacing w:val="-5"/>
        </w:rPr>
        <w:t xml:space="preserve"> </w:t>
      </w:r>
      <w:r>
        <w:t>[[2]],</w:t>
      </w:r>
      <w:r>
        <w:rPr>
          <w:spacing w:val="-5"/>
        </w:rPr>
        <w:t xml:space="preserve"> </w:t>
      </w:r>
      <w:r>
        <w:t>[[3]],</w:t>
      </w:r>
      <w:r>
        <w:rPr>
          <w:spacing w:val="-2"/>
        </w:rPr>
        <w:t xml:space="preserve"> </w:t>
      </w:r>
      <w:r>
        <w:t>[[4]],</w:t>
      </w:r>
      <w:r>
        <w:rPr>
          <w:spacing w:val="-2"/>
        </w:rPr>
        <w:t xml:space="preserve"> </w:t>
      </w:r>
      <w:r>
        <w:t>[[5]],</w:t>
      </w:r>
      <w:r>
        <w:rPr>
          <w:spacing w:val="-2"/>
        </w:rPr>
        <w:t xml:space="preserve"> </w:t>
      </w:r>
      <w:r>
        <w:t>[[6]],</w:t>
      </w:r>
      <w:r>
        <w:rPr>
          <w:spacing w:val="-5"/>
        </w:rPr>
        <w:t xml:space="preserve"> </w:t>
      </w:r>
      <w:r>
        <w:t>[[7]],</w:t>
      </w:r>
      <w:r>
        <w:rPr>
          <w:spacing w:val="-5"/>
        </w:rPr>
        <w:t xml:space="preserve"> </w:t>
      </w:r>
      <w:r>
        <w:t>[[8]],</w:t>
      </w:r>
      <w:r>
        <w:rPr>
          <w:spacing w:val="-5"/>
        </w:rPr>
        <w:t xml:space="preserve"> </w:t>
      </w:r>
      <w:r>
        <w:t>[[9]],</w:t>
      </w:r>
      <w:r>
        <w:rPr>
          <w:spacing w:val="-5"/>
        </w:rPr>
        <w:t xml:space="preserve"> </w:t>
      </w:r>
      <w:r>
        <w:t>[[10]],</w:t>
      </w:r>
      <w:r>
        <w:rPr>
          <w:spacing w:val="-2"/>
        </w:rPr>
        <w:t xml:space="preserve"> </w:t>
      </w:r>
      <w:r>
        <w:t>[[11]],</w:t>
      </w:r>
      <w:r>
        <w:rPr>
          <w:spacing w:val="-2"/>
        </w:rPr>
        <w:t xml:space="preserve"> </w:t>
      </w:r>
      <w:r>
        <w:t>[[12]]]</w:t>
      </w:r>
    </w:p>
    <w:p>
      <w:pPr>
        <w:spacing w:after="0"/>
        <w:sectPr>
          <w:pgSz w:w="11910" w:h="16840"/>
          <w:pgMar w:top="1580" w:right="1420" w:bottom="280" w:left="1340" w:header="720" w:footer="720" w:gutter="0"/>
          <w:cols w:space="720" w:num="1"/>
        </w:sectPr>
      </w:pPr>
    </w:p>
    <w:p>
      <w:pPr>
        <w:pStyle w:val="4"/>
        <w:spacing w:before="11"/>
        <w:rPr>
          <w:sz w:val="15"/>
        </w:rPr>
      </w:pPr>
    </w:p>
    <w:p>
      <w:pPr>
        <w:pStyle w:val="4"/>
        <w:tabs>
          <w:tab w:val="left" w:pos="2916"/>
        </w:tabs>
        <w:spacing w:before="91"/>
        <w:ind w:left="155"/>
      </w:pPr>
      <w:r>
        <w:t>Q46.</w:t>
      </w:r>
      <w:r>
        <w:rPr>
          <w:spacing w:val="-1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can be</w:t>
      </w:r>
      <w:r>
        <w:rPr>
          <w:u w:val="single"/>
        </w:rPr>
        <w:tab/>
      </w:r>
      <w:r>
        <w:t>.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8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Indexed</w:t>
      </w:r>
    </w:p>
    <w:p>
      <w:pPr>
        <w:pStyle w:val="7"/>
        <w:numPr>
          <w:ilvl w:val="0"/>
          <w:numId w:val="38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Sliced</w:t>
      </w:r>
    </w:p>
    <w:p>
      <w:pPr>
        <w:pStyle w:val="7"/>
        <w:numPr>
          <w:ilvl w:val="0"/>
          <w:numId w:val="3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Iterated</w:t>
      </w:r>
    </w:p>
    <w:p>
      <w:pPr>
        <w:pStyle w:val="7"/>
        <w:numPr>
          <w:ilvl w:val="0"/>
          <w:numId w:val="38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All of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mentioned</w:t>
      </w:r>
      <w:r>
        <w:rPr>
          <w:spacing w:val="-5"/>
          <w:sz w:val="22"/>
          <w:highlight w:val="green"/>
        </w:rPr>
        <w:t xml:space="preserve"> </w:t>
      </w:r>
      <w:r>
        <w:rPr>
          <w:sz w:val="22"/>
          <w:highlight w:val="green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spacing w:before="1"/>
        <w:ind w:left="155"/>
      </w:pPr>
      <w:r>
        <w:t>Q47.</w:t>
      </w:r>
      <w:r>
        <w:rPr>
          <w:spacing w:val="-2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what will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00"/>
      </w:pPr>
      <w:r>
        <w:t>```</w:t>
      </w:r>
    </w:p>
    <w:p>
      <w:pPr>
        <w:pStyle w:val="4"/>
        <w:spacing w:before="182"/>
        <w:ind w:left="100"/>
      </w:pP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ind w:left="100"/>
      </w:pPr>
      <w:r>
        <w:t>x</w:t>
      </w:r>
      <w:r>
        <w:rPr>
          <w:spacing w:val="-1"/>
        </w:rPr>
        <w:t xml:space="preserve"> </w:t>
      </w:r>
      <w:r>
        <w:t>= np.array([[0,</w:t>
      </w:r>
      <w:r>
        <w:rPr>
          <w:spacing w:val="-3"/>
        </w:rPr>
        <w:t xml:space="preserve"> </w:t>
      </w:r>
      <w:r>
        <w:t>1],</w:t>
      </w:r>
    </w:p>
    <w:p>
      <w:pPr>
        <w:pStyle w:val="4"/>
        <w:spacing w:before="182"/>
        <w:ind w:left="84" w:right="7631"/>
        <w:jc w:val="center"/>
      </w:pPr>
      <w:r>
        <w:t>[2,</w:t>
      </w:r>
      <w:r>
        <w:rPr>
          <w:spacing w:val="-3"/>
        </w:rPr>
        <w:t xml:space="preserve"> </w:t>
      </w:r>
      <w:r>
        <w:t>3]])</w:t>
      </w:r>
    </w:p>
    <w:p>
      <w:pPr>
        <w:pStyle w:val="4"/>
        <w:spacing w:before="179"/>
        <w:ind w:left="84" w:right="7663"/>
        <w:jc w:val="center"/>
      </w:pPr>
      <w:r>
        <w:t>np.transpose(x)</w:t>
      </w:r>
    </w:p>
    <w:p>
      <w:pPr>
        <w:pStyle w:val="4"/>
        <w:spacing w:before="181"/>
        <w:ind w:left="100"/>
      </w:pPr>
      <w:r>
        <w:t>```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61" w:right="6467"/>
        <w:jc w:val="center"/>
        <w:rPr>
          <w:highlight w:val="green"/>
        </w:rPr>
      </w:pPr>
      <w:r>
        <w:t>A)</w:t>
      </w:r>
      <w:r>
        <w:rPr>
          <w:spacing w:val="-3"/>
        </w:rPr>
        <w:t xml:space="preserve"> </w:t>
      </w:r>
      <w:r>
        <w:rPr>
          <w:highlight w:val="green"/>
        </w:rPr>
        <w:t>array([[0,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2],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[1,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3]])</w:t>
      </w:r>
    </w:p>
    <w:p>
      <w:pPr>
        <w:pStyle w:val="4"/>
        <w:spacing w:before="179"/>
        <w:ind w:left="49" w:right="6467"/>
        <w:jc w:val="center"/>
      </w:pPr>
      <w:r>
        <w:t>B)</w:t>
      </w:r>
      <w:r>
        <w:rPr>
          <w:spacing w:val="-2"/>
        </w:rPr>
        <w:t xml:space="preserve"> </w:t>
      </w:r>
      <w:r>
        <w:t>array([[0,</w:t>
      </w:r>
      <w:r>
        <w:rPr>
          <w:spacing w:val="-2"/>
        </w:rPr>
        <w:t xml:space="preserve"> </w:t>
      </w:r>
      <w:r>
        <w:t>1],</w:t>
      </w:r>
      <w:r>
        <w:rPr>
          <w:spacing w:val="-2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3]])</w:t>
      </w:r>
    </w:p>
    <w:p>
      <w:pPr>
        <w:pStyle w:val="4"/>
        <w:spacing w:before="179"/>
        <w:ind w:left="49" w:right="6467"/>
        <w:jc w:val="center"/>
      </w:pPr>
      <w:r>
        <w:t>C)</w:t>
      </w:r>
      <w:r>
        <w:rPr>
          <w:spacing w:val="-2"/>
        </w:rPr>
        <w:t xml:space="preserve"> </w:t>
      </w:r>
      <w:r>
        <w:t>array([[2,</w:t>
      </w:r>
      <w:r>
        <w:rPr>
          <w:spacing w:val="-2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[0,</w:t>
      </w:r>
      <w:r>
        <w:rPr>
          <w:spacing w:val="-2"/>
        </w:rPr>
        <w:t xml:space="preserve"> </w:t>
      </w:r>
      <w:r>
        <w:t>1]])</w:t>
      </w:r>
    </w:p>
    <w:p>
      <w:pPr>
        <w:pStyle w:val="4"/>
        <w:spacing w:before="182"/>
        <w:ind w:left="321"/>
      </w:pPr>
      <w:r>
        <w:t>D)</w:t>
      </w:r>
      <w:r>
        <w:rPr>
          <w:spacing w:val="-1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Q48.</w:t>
      </w:r>
      <w:r>
        <w:rPr>
          <w:spacing w:val="52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outcome?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100"/>
      </w:pPr>
      <w:r>
        <w:t>```</w:t>
      </w:r>
    </w:p>
    <w:p>
      <w:pPr>
        <w:pStyle w:val="4"/>
        <w:spacing w:before="181"/>
        <w:ind w:left="100"/>
      </w:pPr>
      <w:r>
        <w:t>import numpy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84" w:right="6465"/>
        <w:jc w:val="center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np.array([10,</w:t>
      </w:r>
      <w:r>
        <w:rPr>
          <w:spacing w:val="-3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30, 40])</w:t>
      </w:r>
    </w:p>
    <w:p>
      <w:pPr>
        <w:pStyle w:val="4"/>
        <w:spacing w:before="179"/>
        <w:ind w:left="100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np.array([18,</w:t>
      </w:r>
      <w:r>
        <w:rPr>
          <w:spacing w:val="-1"/>
        </w:rPr>
        <w:t xml:space="preserve"> </w:t>
      </w:r>
      <w:r>
        <w:t>15, 14])</w:t>
      </w:r>
    </w:p>
    <w:p>
      <w:pPr>
        <w:pStyle w:val="4"/>
        <w:spacing w:before="182"/>
        <w:ind w:left="100"/>
      </w:pPr>
      <w:r>
        <w:t>c</w:t>
      </w:r>
      <w:r>
        <w:rPr>
          <w:spacing w:val="-1"/>
        </w:rPr>
        <w:t xml:space="preserve"> </w:t>
      </w:r>
      <w:r>
        <w:t>= np.array([25,</w:t>
      </w:r>
      <w:r>
        <w:rPr>
          <w:spacing w:val="-3"/>
        </w:rPr>
        <w:t xml:space="preserve"> </w:t>
      </w:r>
      <w:r>
        <w:t>24, 26,</w:t>
      </w:r>
      <w:r>
        <w:rPr>
          <w:spacing w:val="-1"/>
        </w:rPr>
        <w:t xml:space="preserve"> </w:t>
      </w:r>
      <w:r>
        <w:t>28, 23])</w:t>
      </w:r>
    </w:p>
    <w:p>
      <w:pPr>
        <w:spacing w:after="0"/>
        <w:sectPr>
          <w:pgSz w:w="11910" w:h="16840"/>
          <w:pgMar w:top="158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00"/>
      </w:pPr>
      <w:r>
        <w:t>x, y, z =</w:t>
      </w:r>
      <w:r>
        <w:rPr>
          <w:spacing w:val="-2"/>
        </w:rPr>
        <w:t xml:space="preserve"> </w:t>
      </w:r>
      <w:r>
        <w:t>np.ix_(a, b, c)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100"/>
      </w:pPr>
      <w:r>
        <w:t>print(x)</w:t>
      </w:r>
    </w:p>
    <w:p>
      <w:pPr>
        <w:pStyle w:val="4"/>
        <w:spacing w:before="179"/>
        <w:ind w:left="100"/>
      </w:pPr>
      <w:r>
        <w:t>```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19"/>
        </w:rPr>
      </w:pPr>
    </w:p>
    <w:p>
      <w:pPr>
        <w:pStyle w:val="4"/>
        <w:ind w:right="7948"/>
        <w:jc w:val="right"/>
        <w:rPr>
          <w:highlight w:val="green"/>
        </w:rPr>
      </w:pPr>
      <w:r>
        <w:rPr>
          <w:highlight w:val="green"/>
        </w:rPr>
        <w:t>A)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[[[10]]</w:t>
      </w:r>
    </w:p>
    <w:p>
      <w:pPr>
        <w:pStyle w:val="4"/>
        <w:rPr>
          <w:sz w:val="24"/>
          <w:highlight w:val="green"/>
        </w:rPr>
      </w:pPr>
    </w:p>
    <w:p>
      <w:pPr>
        <w:pStyle w:val="4"/>
        <w:spacing w:before="1"/>
        <w:rPr>
          <w:sz w:val="29"/>
          <w:highlight w:val="green"/>
        </w:rPr>
      </w:pPr>
    </w:p>
    <w:p>
      <w:pPr>
        <w:pStyle w:val="4"/>
        <w:spacing w:before="1"/>
        <w:ind w:right="8034"/>
        <w:jc w:val="right"/>
        <w:rPr>
          <w:highlight w:val="green"/>
        </w:rPr>
      </w:pPr>
      <w:r>
        <w:rPr>
          <w:highlight w:val="green"/>
        </w:rPr>
        <w:t>[[20]]</w:t>
      </w:r>
    </w:p>
    <w:p>
      <w:pPr>
        <w:pStyle w:val="4"/>
        <w:rPr>
          <w:sz w:val="24"/>
          <w:highlight w:val="green"/>
        </w:rPr>
      </w:pPr>
    </w:p>
    <w:p>
      <w:pPr>
        <w:pStyle w:val="4"/>
        <w:spacing w:before="4"/>
        <w:rPr>
          <w:sz w:val="29"/>
          <w:highlight w:val="green"/>
        </w:rPr>
      </w:pPr>
    </w:p>
    <w:p>
      <w:pPr>
        <w:pStyle w:val="4"/>
        <w:ind w:right="8034"/>
        <w:jc w:val="right"/>
        <w:rPr>
          <w:highlight w:val="green"/>
        </w:rPr>
      </w:pPr>
      <w:r>
        <w:rPr>
          <w:highlight w:val="green"/>
        </w:rPr>
        <w:t>[[30]]</w:t>
      </w:r>
    </w:p>
    <w:p>
      <w:pPr>
        <w:pStyle w:val="4"/>
        <w:rPr>
          <w:sz w:val="24"/>
          <w:highlight w:val="green"/>
        </w:rPr>
      </w:pPr>
    </w:p>
    <w:p>
      <w:pPr>
        <w:pStyle w:val="4"/>
        <w:spacing w:before="4"/>
        <w:rPr>
          <w:sz w:val="29"/>
          <w:highlight w:val="green"/>
        </w:rPr>
      </w:pPr>
    </w:p>
    <w:p>
      <w:pPr>
        <w:pStyle w:val="4"/>
        <w:ind w:right="7960"/>
        <w:jc w:val="right"/>
      </w:pPr>
      <w:r>
        <w:rPr>
          <w:highlight w:val="green"/>
        </w:rPr>
        <w:t>[[40]]]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1"/>
        <w:rPr>
          <w:sz w:val="18"/>
        </w:rPr>
      </w:pPr>
    </w:p>
    <w:p>
      <w:pPr>
        <w:pStyle w:val="4"/>
        <w:ind w:right="8071"/>
        <w:jc w:val="right"/>
      </w:pPr>
      <w:r>
        <w:t>B)</w:t>
      </w:r>
      <w:r>
        <w:rPr>
          <w:spacing w:val="-2"/>
        </w:rPr>
        <w:t xml:space="preserve"> </w:t>
      </w:r>
      <w:r>
        <w:t>[[[1]]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8145"/>
        <w:jc w:val="right"/>
      </w:pPr>
      <w:r>
        <w:t>[[2]]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8145"/>
        <w:jc w:val="right"/>
      </w:pPr>
      <w:r>
        <w:t>[[3]]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8145"/>
        <w:jc w:val="right"/>
      </w:pPr>
      <w:r>
        <w:t>[[4]]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8070"/>
        <w:jc w:val="right"/>
      </w:pPr>
      <w:r>
        <w:t>[[5]]]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right="7907"/>
        <w:jc w:val="right"/>
      </w:pPr>
      <w:r>
        <w:t>C)</w:t>
      </w:r>
      <w:r>
        <w:rPr>
          <w:spacing w:val="-3"/>
        </w:rPr>
        <w:t xml:space="preserve"> </w:t>
      </w:r>
      <w:r>
        <w:t>[[[18]]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8034"/>
        <w:jc w:val="right"/>
      </w:pPr>
      <w:r>
        <w:t>[[15]]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7888"/>
        <w:jc w:val="right"/>
      </w:pPr>
      <w:r>
        <w:t>[[[14]]]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76"/>
      </w:pPr>
      <w:r>
        <w:t>D)</w:t>
      </w:r>
      <w:r>
        <w:rPr>
          <w:spacing w:val="-2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</w:t>
      </w:r>
    </w:p>
    <w:p>
      <w:pPr>
        <w:spacing w:after="0"/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6"/>
        </w:rPr>
      </w:pPr>
    </w:p>
    <w:p>
      <w:pPr>
        <w:pStyle w:val="7"/>
        <w:numPr>
          <w:ilvl w:val="0"/>
          <w:numId w:val="39"/>
        </w:numPr>
        <w:tabs>
          <w:tab w:val="left" w:pos="487"/>
        </w:tabs>
        <w:spacing w:before="92" w:after="0" w:line="240" w:lineRule="auto"/>
        <w:ind w:left="486" w:right="0" w:hanging="332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most important</w:t>
      </w:r>
      <w:r>
        <w:rPr>
          <w:spacing w:val="-2"/>
          <w:sz w:val="22"/>
        </w:rPr>
        <w:t xml:space="preserve"> </w:t>
      </w:r>
      <w:r>
        <w:rPr>
          <w:sz w:val="22"/>
        </w:rPr>
        <w:t>object defined in</w:t>
      </w:r>
      <w:r>
        <w:rPr>
          <w:spacing w:val="-1"/>
          <w:sz w:val="22"/>
        </w:rPr>
        <w:t xml:space="preserve"> </w:t>
      </w:r>
      <w:r>
        <w:rPr>
          <w:sz w:val="22"/>
        </w:rPr>
        <w:t>NumPy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N-dimensional</w:t>
      </w:r>
      <w:r>
        <w:rPr>
          <w:spacing w:val="-2"/>
          <w:sz w:val="22"/>
        </w:rPr>
        <w:t xml:space="preserve"> </w:t>
      </w:r>
      <w:r>
        <w:rPr>
          <w:sz w:val="22"/>
        </w:rPr>
        <w:t>array</w:t>
      </w:r>
      <w:r>
        <w:rPr>
          <w:spacing w:val="-3"/>
          <w:sz w:val="22"/>
        </w:rPr>
        <w:t xml:space="preserve"> </w:t>
      </w:r>
      <w:r>
        <w:rPr>
          <w:sz w:val="22"/>
        </w:rPr>
        <w:t>type</w:t>
      </w:r>
      <w:r>
        <w:rPr>
          <w:spacing w:val="-3"/>
          <w:sz w:val="22"/>
        </w:rPr>
        <w:t xml:space="preserve"> </w:t>
      </w:r>
      <w:r>
        <w:rPr>
          <w:sz w:val="22"/>
        </w:rPr>
        <w:t>called?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1"/>
          <w:numId w:val="39"/>
        </w:numPr>
        <w:tabs>
          <w:tab w:val="left" w:pos="590"/>
        </w:tabs>
        <w:spacing w:before="1" w:after="0" w:line="240" w:lineRule="auto"/>
        <w:ind w:left="590" w:right="0" w:hanging="269"/>
        <w:jc w:val="left"/>
        <w:rPr>
          <w:sz w:val="22"/>
          <w:highlight w:val="green"/>
        </w:rPr>
      </w:pPr>
      <w:r>
        <w:rPr>
          <w:sz w:val="22"/>
          <w:highlight w:val="green"/>
        </w:rPr>
        <w:t>ndarray</w:t>
      </w:r>
    </w:p>
    <w:p>
      <w:pPr>
        <w:pStyle w:val="7"/>
        <w:numPr>
          <w:ilvl w:val="1"/>
          <w:numId w:val="39"/>
        </w:numPr>
        <w:tabs>
          <w:tab w:val="left" w:pos="579"/>
        </w:tabs>
        <w:spacing w:before="179" w:after="0" w:line="240" w:lineRule="auto"/>
        <w:ind w:left="578" w:right="0" w:hanging="258"/>
        <w:jc w:val="left"/>
        <w:rPr>
          <w:sz w:val="22"/>
        </w:rPr>
      </w:pPr>
      <w:r>
        <w:rPr>
          <w:sz w:val="22"/>
        </w:rPr>
        <w:t>narray</w:t>
      </w:r>
    </w:p>
    <w:p>
      <w:pPr>
        <w:pStyle w:val="7"/>
        <w:numPr>
          <w:ilvl w:val="1"/>
          <w:numId w:val="39"/>
        </w:numPr>
        <w:tabs>
          <w:tab w:val="left" w:pos="579"/>
        </w:tabs>
        <w:spacing w:before="182" w:after="0" w:line="240" w:lineRule="auto"/>
        <w:ind w:left="578" w:right="0" w:hanging="258"/>
        <w:jc w:val="left"/>
        <w:rPr>
          <w:sz w:val="22"/>
        </w:rPr>
      </w:pPr>
      <w:r>
        <w:rPr>
          <w:sz w:val="22"/>
        </w:rPr>
        <w:t>nd_array</w:t>
      </w:r>
    </w:p>
    <w:p>
      <w:pPr>
        <w:pStyle w:val="7"/>
        <w:numPr>
          <w:ilvl w:val="1"/>
          <w:numId w:val="39"/>
        </w:numPr>
        <w:tabs>
          <w:tab w:val="left" w:pos="590"/>
        </w:tabs>
        <w:spacing w:before="179" w:after="0" w:line="240" w:lineRule="auto"/>
        <w:ind w:left="590" w:right="0" w:hanging="269"/>
        <w:jc w:val="left"/>
        <w:rPr>
          <w:sz w:val="22"/>
        </w:rPr>
      </w:pPr>
      <w:r>
        <w:rPr>
          <w:sz w:val="22"/>
        </w:rPr>
        <w:t>darray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39"/>
        </w:numPr>
        <w:tabs>
          <w:tab w:val="left" w:pos="487"/>
          <w:tab w:val="left" w:pos="3067"/>
        </w:tabs>
        <w:spacing w:before="1" w:after="0" w:line="259" w:lineRule="auto"/>
        <w:ind w:left="100" w:right="433" w:firstLine="55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a dimension</w:t>
      </w:r>
      <w:r>
        <w:rPr>
          <w:spacing w:val="-4"/>
          <w:sz w:val="22"/>
        </w:rPr>
        <w:t xml:space="preserve"> </w:t>
      </w:r>
      <w:r>
        <w:rPr>
          <w:sz w:val="22"/>
        </w:rPr>
        <w:t>is given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z w:val="22"/>
          <w:u w:val="single"/>
        </w:rPr>
        <w:tab/>
      </w:r>
      <w:r>
        <w:rPr>
          <w:sz w:val="22"/>
        </w:rPr>
        <w:t>in a reshaping operation, the other dimensions are automatically</w:t>
      </w:r>
      <w:r>
        <w:rPr>
          <w:spacing w:val="-52"/>
          <w:sz w:val="22"/>
        </w:rPr>
        <w:t xml:space="preserve"> </w:t>
      </w:r>
      <w:r>
        <w:rPr>
          <w:sz w:val="22"/>
        </w:rPr>
        <w:t>calculated.</w:t>
      </w:r>
    </w:p>
    <w:p>
      <w:pPr>
        <w:pStyle w:val="4"/>
        <w:rPr>
          <w:sz w:val="24"/>
        </w:rPr>
      </w:pPr>
    </w:p>
    <w:p>
      <w:pPr>
        <w:pStyle w:val="4"/>
        <w:spacing w:before="7"/>
        <w:rPr>
          <w:sz w:val="27"/>
        </w:rPr>
      </w:pPr>
    </w:p>
    <w:p>
      <w:pPr>
        <w:pStyle w:val="7"/>
        <w:numPr>
          <w:ilvl w:val="1"/>
          <w:numId w:val="39"/>
        </w:numPr>
        <w:tabs>
          <w:tab w:val="left" w:pos="646"/>
        </w:tabs>
        <w:spacing w:before="0" w:after="0" w:line="240" w:lineRule="auto"/>
        <w:ind w:left="645" w:right="0" w:hanging="270"/>
        <w:jc w:val="left"/>
        <w:rPr>
          <w:sz w:val="22"/>
        </w:rPr>
      </w:pPr>
      <w:r>
        <w:rPr>
          <w:sz w:val="22"/>
        </w:rPr>
        <w:t>Zero</w:t>
      </w:r>
    </w:p>
    <w:p>
      <w:pPr>
        <w:pStyle w:val="7"/>
        <w:numPr>
          <w:ilvl w:val="1"/>
          <w:numId w:val="39"/>
        </w:numPr>
        <w:tabs>
          <w:tab w:val="left" w:pos="634"/>
        </w:tabs>
        <w:spacing w:before="179" w:after="0" w:line="240" w:lineRule="auto"/>
        <w:ind w:left="633" w:right="0" w:hanging="258"/>
        <w:jc w:val="left"/>
        <w:rPr>
          <w:sz w:val="22"/>
        </w:rPr>
      </w:pPr>
      <w:r>
        <w:rPr>
          <w:sz w:val="22"/>
        </w:rPr>
        <w:t>One</w:t>
      </w:r>
    </w:p>
    <w:p>
      <w:pPr>
        <w:pStyle w:val="7"/>
        <w:numPr>
          <w:ilvl w:val="1"/>
          <w:numId w:val="39"/>
        </w:numPr>
        <w:tabs>
          <w:tab w:val="left" w:pos="634"/>
        </w:tabs>
        <w:spacing w:before="179" w:after="0" w:line="240" w:lineRule="auto"/>
        <w:ind w:left="633" w:right="0" w:hanging="258"/>
        <w:jc w:val="left"/>
        <w:rPr>
          <w:sz w:val="22"/>
          <w:highlight w:val="green"/>
        </w:rPr>
      </w:pPr>
      <w:r>
        <w:rPr>
          <w:sz w:val="22"/>
          <w:highlight w:val="green"/>
        </w:rPr>
        <w:t>Negative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one</w:t>
      </w:r>
    </w:p>
    <w:p>
      <w:pPr>
        <w:pStyle w:val="7"/>
        <w:numPr>
          <w:ilvl w:val="1"/>
          <w:numId w:val="39"/>
        </w:numPr>
        <w:tabs>
          <w:tab w:val="left" w:pos="646"/>
        </w:tabs>
        <w:spacing w:before="182" w:after="0" w:line="240" w:lineRule="auto"/>
        <w:ind w:left="645" w:right="0" w:hanging="270"/>
        <w:jc w:val="left"/>
        <w:rPr>
          <w:sz w:val="22"/>
        </w:rPr>
      </w:pPr>
      <w:r>
        <w:rPr>
          <w:sz w:val="22"/>
        </w:rPr>
        <w:t>Infinite</w:t>
      </w:r>
    </w:p>
    <w:sectPr>
      <w:pgSz w:w="11910" w:h="16840"/>
      <w:pgMar w:top="1580" w:right="14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">
    <w:nsid w:val="8461FADE"/>
    <w:multiLevelType w:val="multilevel"/>
    <w:tmpl w:val="8461FADE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">
    <w:nsid w:val="9239341B"/>
    <w:multiLevelType w:val="multilevel"/>
    <w:tmpl w:val="9239341B"/>
    <w:lvl w:ilvl="0" w:tentative="0">
      <w:start w:val="2"/>
      <w:numFmt w:val="upperLetter"/>
      <w:lvlText w:val="%1)"/>
      <w:lvlJc w:val="left"/>
      <w:pPr>
        <w:ind w:left="597" w:hanging="27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76"/>
      </w:pPr>
      <w:rPr>
        <w:rFonts w:hint="default"/>
        <w:lang w:val="en-US" w:eastAsia="en-US" w:bidi="ar-SA"/>
      </w:rPr>
    </w:lvl>
  </w:abstractNum>
  <w:abstractNum w:abstractNumId="3">
    <w:nsid w:val="9288B902"/>
    <w:multiLevelType w:val="multilevel"/>
    <w:tmpl w:val="9288B902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">
    <w:nsid w:val="9C8AC8EF"/>
    <w:multiLevelType w:val="multilevel"/>
    <w:tmpl w:val="9C8AC8EF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5">
    <w:nsid w:val="B0F1ACD9"/>
    <w:multiLevelType w:val="multilevel"/>
    <w:tmpl w:val="B0F1ACD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6">
    <w:nsid w:val="B5E306ED"/>
    <w:multiLevelType w:val="multilevel"/>
    <w:tmpl w:val="B5E306ED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7">
    <w:nsid w:val="BE923771"/>
    <w:multiLevelType w:val="multilevel"/>
    <w:tmpl w:val="BE923771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8">
    <w:nsid w:val="BF205925"/>
    <w:multiLevelType w:val="multilevel"/>
    <w:tmpl w:val="BF205925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9">
    <w:nsid w:val="C8879AEF"/>
    <w:multiLevelType w:val="multilevel"/>
    <w:tmpl w:val="C8879AEF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0">
    <w:nsid w:val="CF092B84"/>
    <w:multiLevelType w:val="multilevel"/>
    <w:tmpl w:val="CF092B84"/>
    <w:lvl w:ilvl="0" w:tentative="0">
      <w:start w:val="3"/>
      <w:numFmt w:val="upperLetter"/>
      <w:lvlText w:val="%1)"/>
      <w:lvlJc w:val="left"/>
      <w:pPr>
        <w:ind w:left="597" w:hanging="27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76"/>
      </w:pPr>
      <w:rPr>
        <w:rFonts w:hint="default"/>
        <w:lang w:val="en-US" w:eastAsia="en-US" w:bidi="ar-SA"/>
      </w:rPr>
    </w:lvl>
  </w:abstractNum>
  <w:abstractNum w:abstractNumId="11">
    <w:nsid w:val="D7F9FE59"/>
    <w:multiLevelType w:val="multilevel"/>
    <w:tmpl w:val="D7F9FE5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2">
    <w:nsid w:val="DCBA6B53"/>
    <w:multiLevelType w:val="multilevel"/>
    <w:tmpl w:val="DCBA6B53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3">
    <w:nsid w:val="E093A4B0"/>
    <w:multiLevelType w:val="multilevel"/>
    <w:tmpl w:val="E093A4B0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4">
    <w:nsid w:val="F4B5D9F5"/>
    <w:multiLevelType w:val="multilevel"/>
    <w:tmpl w:val="F4B5D9F5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5">
    <w:nsid w:val="F7735DC9"/>
    <w:multiLevelType w:val="multilevel"/>
    <w:tmpl w:val="F7735DC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6">
    <w:nsid w:val="0053208E"/>
    <w:multiLevelType w:val="multilevel"/>
    <w:tmpl w:val="0053208E"/>
    <w:lvl w:ilvl="0" w:tentative="0">
      <w:start w:val="1"/>
      <w:numFmt w:val="upperLetter"/>
      <w:lvlText w:val="%1)"/>
      <w:lvlJc w:val="left"/>
      <w:pPr>
        <w:ind w:left="28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8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9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0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7" w:hanging="288"/>
      </w:pPr>
      <w:rPr>
        <w:rFonts w:hint="default"/>
        <w:lang w:val="en-US" w:eastAsia="en-US" w:bidi="ar-SA"/>
      </w:rPr>
    </w:lvl>
  </w:abstractNum>
  <w:abstractNum w:abstractNumId="17">
    <w:nsid w:val="0248C179"/>
    <w:multiLevelType w:val="multilevel"/>
    <w:tmpl w:val="0248C17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8">
    <w:nsid w:val="03D62ECE"/>
    <w:multiLevelType w:val="multilevel"/>
    <w:tmpl w:val="03D62ECE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9">
    <w:nsid w:val="0E640482"/>
    <w:multiLevelType w:val="multilevel"/>
    <w:tmpl w:val="0E640482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0">
    <w:nsid w:val="243FCF68"/>
    <w:multiLevelType w:val="multilevel"/>
    <w:tmpl w:val="243FCF68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1">
    <w:nsid w:val="2470EC97"/>
    <w:multiLevelType w:val="multilevel"/>
    <w:tmpl w:val="2470EC97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2">
    <w:nsid w:val="25B654F3"/>
    <w:multiLevelType w:val="multilevel"/>
    <w:tmpl w:val="25B654F3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3">
    <w:nsid w:val="2A8F537B"/>
    <w:multiLevelType w:val="multilevel"/>
    <w:tmpl w:val="2A8F537B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4">
    <w:nsid w:val="30FC5B15"/>
    <w:multiLevelType w:val="multilevel"/>
    <w:tmpl w:val="30FC5B15"/>
    <w:lvl w:ilvl="0" w:tentative="0">
      <w:start w:val="49"/>
      <w:numFmt w:val="decimal"/>
      <w:lvlText w:val="%1."/>
      <w:lvlJc w:val="left"/>
      <w:pPr>
        <w:ind w:left="486" w:hanging="33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590" w:hanging="26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40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03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6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29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93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56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19" w:hanging="269"/>
      </w:pPr>
      <w:rPr>
        <w:rFonts w:hint="default"/>
        <w:lang w:val="en-US" w:eastAsia="en-US" w:bidi="ar-SA"/>
      </w:rPr>
    </w:lvl>
  </w:abstractNum>
  <w:abstractNum w:abstractNumId="25">
    <w:nsid w:val="39A0D9AC"/>
    <w:multiLevelType w:val="multilevel"/>
    <w:tmpl w:val="39A0D9AC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6">
    <w:nsid w:val="46A08BB8"/>
    <w:multiLevelType w:val="multilevel"/>
    <w:tmpl w:val="46A08BB8"/>
    <w:lvl w:ilvl="0" w:tentative="0">
      <w:start w:val="1"/>
      <w:numFmt w:val="upperLetter"/>
      <w:lvlText w:val="%1)"/>
      <w:lvlJc w:val="left"/>
      <w:pPr>
        <w:ind w:left="28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7">
    <w:nsid w:val="4C1BAE26"/>
    <w:multiLevelType w:val="multilevel"/>
    <w:tmpl w:val="4C1BAE2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8">
    <w:nsid w:val="4D4DC07F"/>
    <w:multiLevelType w:val="multilevel"/>
    <w:tmpl w:val="4D4DC07F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9">
    <w:nsid w:val="4D94DA66"/>
    <w:multiLevelType w:val="multilevel"/>
    <w:tmpl w:val="4D94DA6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0">
    <w:nsid w:val="58765686"/>
    <w:multiLevelType w:val="multilevel"/>
    <w:tmpl w:val="5876568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1">
    <w:nsid w:val="59ADCABA"/>
    <w:multiLevelType w:val="multilevel"/>
    <w:tmpl w:val="59ADCABA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2">
    <w:nsid w:val="5A241D34"/>
    <w:multiLevelType w:val="multilevel"/>
    <w:tmpl w:val="5A241D34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3">
    <w:nsid w:val="60382F6E"/>
    <w:multiLevelType w:val="multilevel"/>
    <w:tmpl w:val="60382F6E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4">
    <w:nsid w:val="629F7852"/>
    <w:multiLevelType w:val="multilevel"/>
    <w:tmpl w:val="629F7852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5">
    <w:nsid w:val="72183CF9"/>
    <w:multiLevelType w:val="multilevel"/>
    <w:tmpl w:val="72183CF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6">
    <w:nsid w:val="77ECEA79"/>
    <w:multiLevelType w:val="multilevel"/>
    <w:tmpl w:val="77ECEA7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7">
    <w:nsid w:val="7C246926"/>
    <w:multiLevelType w:val="multilevel"/>
    <w:tmpl w:val="7C24692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8">
    <w:nsid w:val="7DEC2089"/>
    <w:multiLevelType w:val="multilevel"/>
    <w:tmpl w:val="7DEC2089"/>
    <w:lvl w:ilvl="0" w:tentative="0">
      <w:start w:val="3"/>
      <w:numFmt w:val="upperLetter"/>
      <w:lvlText w:val="%1)"/>
      <w:lvlJc w:val="left"/>
      <w:pPr>
        <w:ind w:left="597" w:hanging="27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76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0"/>
  </w:num>
  <w:num w:numId="3">
    <w:abstractNumId w:val="31"/>
  </w:num>
  <w:num w:numId="4">
    <w:abstractNumId w:val="8"/>
  </w:num>
  <w:num w:numId="5">
    <w:abstractNumId w:val="6"/>
  </w:num>
  <w:num w:numId="6">
    <w:abstractNumId w:val="18"/>
  </w:num>
  <w:num w:numId="7">
    <w:abstractNumId w:val="22"/>
  </w:num>
  <w:num w:numId="8">
    <w:abstractNumId w:val="35"/>
  </w:num>
  <w:num w:numId="9">
    <w:abstractNumId w:val="17"/>
  </w:num>
  <w:num w:numId="10">
    <w:abstractNumId w:val="2"/>
  </w:num>
  <w:num w:numId="11">
    <w:abstractNumId w:val="23"/>
  </w:num>
  <w:num w:numId="12">
    <w:abstractNumId w:val="32"/>
  </w:num>
  <w:num w:numId="13">
    <w:abstractNumId w:val="9"/>
  </w:num>
  <w:num w:numId="14">
    <w:abstractNumId w:val="28"/>
  </w:num>
  <w:num w:numId="15">
    <w:abstractNumId w:val="14"/>
  </w:num>
  <w:num w:numId="16">
    <w:abstractNumId w:val="21"/>
  </w:num>
  <w:num w:numId="17">
    <w:abstractNumId w:val="12"/>
  </w:num>
  <w:num w:numId="18">
    <w:abstractNumId w:val="11"/>
  </w:num>
  <w:num w:numId="19">
    <w:abstractNumId w:val="4"/>
  </w:num>
  <w:num w:numId="20">
    <w:abstractNumId w:val="27"/>
  </w:num>
  <w:num w:numId="21">
    <w:abstractNumId w:val="33"/>
  </w:num>
  <w:num w:numId="22">
    <w:abstractNumId w:val="19"/>
  </w:num>
  <w:num w:numId="23">
    <w:abstractNumId w:val="26"/>
  </w:num>
  <w:num w:numId="24">
    <w:abstractNumId w:val="5"/>
  </w:num>
  <w:num w:numId="25">
    <w:abstractNumId w:val="37"/>
  </w:num>
  <w:num w:numId="26">
    <w:abstractNumId w:val="36"/>
  </w:num>
  <w:num w:numId="27">
    <w:abstractNumId w:val="7"/>
  </w:num>
  <w:num w:numId="28">
    <w:abstractNumId w:val="34"/>
  </w:num>
  <w:num w:numId="29">
    <w:abstractNumId w:val="3"/>
  </w:num>
  <w:num w:numId="30">
    <w:abstractNumId w:val="25"/>
  </w:num>
  <w:num w:numId="31">
    <w:abstractNumId w:val="1"/>
  </w:num>
  <w:num w:numId="32">
    <w:abstractNumId w:val="30"/>
  </w:num>
  <w:num w:numId="33">
    <w:abstractNumId w:val="38"/>
  </w:num>
  <w:num w:numId="34">
    <w:abstractNumId w:val="0"/>
  </w:num>
  <w:num w:numId="35">
    <w:abstractNumId w:val="20"/>
  </w:num>
  <w:num w:numId="36">
    <w:abstractNumId w:val="29"/>
  </w:num>
  <w:num w:numId="37">
    <w:abstractNumId w:val="15"/>
  </w:num>
  <w:num w:numId="38">
    <w:abstractNumId w:val="1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8950B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2"/>
      <w:ind w:left="84" w:right="1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79"/>
      <w:ind w:left="597" w:hanging="27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2023-06-19T09:42:00Z</dcterms:created>
  <dc:creator>Sachin Yadav</dc:creator>
  <cp:lastModifiedBy>KIIT</cp:lastModifiedBy>
  <dcterms:modified xsi:type="dcterms:W3CDTF">2023-06-19T10:49:34Z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2023-06-19T00:00:00Z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16D80822F0584CDCAAF1C902E4C7776A</vt:lpwstr>
  </property>
</Properties>
</file>